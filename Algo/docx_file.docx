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1BF0" w14:textId="77777777" w:rsidR="002F34C4" w:rsidRDefault="00AA635E">
      <w:r w:rsidRPr="00711168">
        <w:rPr>
          <w:highlight w:val="yellow"/>
        </w:rPr>
        <w:t>Accounts Payable</w:t>
      </w:r>
    </w:p>
    <w:p w14:paraId="08B8C08D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'AccountsPayableCurrent'}</w:t>
      </w:r>
    </w:p>
    <w:p w14:paraId="32BF862A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'AccountsPayableTradeCurrent'}</w:t>
      </w:r>
    </w:p>
    <w:p w14:paraId="788AC1C9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'AccountsPayableCurrentAndNoncurrent'}</w:t>
      </w:r>
    </w:p>
    <w:p w14:paraId="7E3935A0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'AccountsPayableAndAccruedInventoryCosts'}</w:t>
      </w:r>
    </w:p>
    <w:p w14:paraId="73CB33D5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'AccountsPayable'}</w:t>
      </w:r>
    </w:p>
    <w:p w14:paraId="55906432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'AccountsPayableExcludingRelatedParties'}</w:t>
      </w:r>
    </w:p>
    <w:p w14:paraId="1F60A8B5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'AccountsPayableAndAccountsPayableRelatedPartiesCurrent'}</w:t>
      </w:r>
    </w:p>
    <w:p w14:paraId="5A34F9B9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'AccountsPayableTradeCurrentAndNoncurrent'}</w:t>
      </w:r>
    </w:p>
    <w:p w14:paraId="3D5D2378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'AccountsPayableOtherCurrent'}</w:t>
      </w:r>
    </w:p>
    <w:p w14:paraId="392696B3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'AccountsAndConstructionPayableCurrent'}</w:t>
      </w:r>
    </w:p>
    <w:p w14:paraId="18701E48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Payable', 'acc_name': 'AccountsPayableAndAccruedLiabilitiesCurrent'}</w:t>
      </w:r>
    </w:p>
    <w:p w14:paraId="20466E0D" w14:textId="77777777" w:rsidR="002F34C4" w:rsidRDefault="00AA635E">
      <w:r w:rsidRPr="00711168">
        <w:rPr>
          <w:highlight w:val="green"/>
        </w:rPr>
        <w:t>{'standard_name': 'Accounts Payable', 'acc_name': 'AccountsPayableAndOtherAccruedLiabilitiesCurrent'}</w:t>
      </w:r>
    </w:p>
    <w:p w14:paraId="48F89D8C" w14:textId="77777777" w:rsidR="002F34C4" w:rsidRDefault="00AA635E">
      <w:r w:rsidRPr="00711168">
        <w:rPr>
          <w:highlight w:val="yellow"/>
        </w:rPr>
        <w:t>Accounts Receivable</w:t>
      </w:r>
    </w:p>
    <w:p w14:paraId="04C0DFE0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'AccountsReceivableNetCurrent'}</w:t>
      </w:r>
    </w:p>
    <w:p w14:paraId="765949F2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'AccountsNotesAndLoansReceivableNetCurrent'}</w:t>
      </w:r>
    </w:p>
    <w:p w14:paraId="5A76C43F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'AccountsAndOtherReceivablesNetCurrent'}</w:t>
      </w:r>
    </w:p>
    <w:p w14:paraId="19537E21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'AccountsReceivableNet'}</w:t>
      </w:r>
    </w:p>
    <w:p w14:paraId="331A7847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'ReceivablesNetCurrent'}</w:t>
      </w:r>
    </w:p>
    <w:p w14:paraId="19850FCA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'AccountsReceivable'}</w:t>
      </w:r>
    </w:p>
    <w:p w14:paraId="20BB839D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lastRenderedPageBreak/>
        <w:t>{'standard_name': 'Accounts Receivable', 'acc_name': 'AccountsReceivableNetOfAllowanceAndSalesReturnsCurrent'}</w:t>
      </w:r>
    </w:p>
    <w:p w14:paraId="54B4DF99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'AccountsReceivableGrossCurrent'}</w:t>
      </w:r>
    </w:p>
    <w:p w14:paraId="39F2C7F3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'AccountsAndNotesReceivableNet'}</w:t>
      </w:r>
    </w:p>
    <w:p w14:paraId="31ED872D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'Receivables'}</w:t>
      </w:r>
    </w:p>
    <w:p w14:paraId="00679148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'AccountsReceivableOilAndNaturalGasSalesCurrent'}</w:t>
      </w:r>
    </w:p>
    <w:p w14:paraId="203D3905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'AccountsReceivableFromSecuritization'}</w:t>
      </w:r>
    </w:p>
    <w:p w14:paraId="67C141B1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'Accounts Receivable', 'acc_name': 'LongTermAccountsNotesAndLoansReceivableNetNoncurrent'}</w:t>
      </w:r>
    </w:p>
    <w:p w14:paraId="7C021976" w14:textId="77777777" w:rsidR="002F34C4" w:rsidRDefault="00AA635E">
      <w:r w:rsidRPr="00711168">
        <w:rPr>
          <w:highlight w:val="green"/>
        </w:rPr>
        <w:t>{'standard_name': 'Accounts Receivable', 'acc_name': 'AccountsAndNotesReceivableNetOfAllowance'}</w:t>
      </w:r>
    </w:p>
    <w:p w14:paraId="7797AEDD" w14:textId="77777777" w:rsidR="002F34C4" w:rsidRDefault="00AA635E">
      <w:r w:rsidRPr="00711168">
        <w:rPr>
          <w:highlight w:val="yellow"/>
        </w:rPr>
        <w:t>Accrued Exp.</w:t>
      </w:r>
    </w:p>
    <w:p w14:paraId="111C3CD0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'AccruedLiabilitiesCurrent'}</w:t>
      </w:r>
    </w:p>
    <w:p w14:paraId="0355BA07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'AccruedLiabilitiesCurrentAndNoncurrent'}</w:t>
      </w:r>
    </w:p>
    <w:p w14:paraId="0ACE5671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'AccruedLiabilities'}</w:t>
      </w:r>
    </w:p>
    <w:p w14:paraId="28D6F3DC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'AccruedLiabilitiesAndOtherLiabilities'}</w:t>
      </w:r>
    </w:p>
    <w:p w14:paraId="59560B59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'AccruedLiabilitiesAndOtherLiabilitiesCurrent'}</w:t>
      </w:r>
    </w:p>
    <w:p w14:paraId="54FE39A9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'AccruedExpensesAndOtherLiabilities'}</w:t>
      </w:r>
    </w:p>
    <w:p w14:paraId="37F6EA8D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'AccruedandOtherLiabilitiesCurrent'}</w:t>
      </w:r>
    </w:p>
    <w:p w14:paraId="1690FB1E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'AccruedExpensesAndOtherLiabilitiesCurrent'}</w:t>
      </w:r>
    </w:p>
    <w:p w14:paraId="52FE63D9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'AccruedExpensesAndOtherCurrentLiabilities'}</w:t>
      </w:r>
    </w:p>
    <w:p w14:paraId="04494D48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'AccruedLiabilitiesOtherCurrent'}</w:t>
      </w:r>
    </w:p>
    <w:p w14:paraId="0B2687A5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'AccruedLiabilitiesAndOtherCurrent'}</w:t>
      </w:r>
    </w:p>
    <w:p w14:paraId="602E792A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'AccruedAndOtherLiabilitiesCurrent'}</w:t>
      </w:r>
    </w:p>
    <w:p w14:paraId="71EB313F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lastRenderedPageBreak/>
        <w:t>{'standard_name': 'Accrued Exp.', 'acc_name': 'AccruedProgramming'}</w:t>
      </w:r>
    </w:p>
    <w:p w14:paraId="66CD3ACA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'AccruedProgrammingCurrent'}</w:t>
      </w:r>
    </w:p>
    <w:p w14:paraId="6A554FCA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'AccruedAndOtherCurrentLiabilities'}</w:t>
      </w:r>
    </w:p>
    <w:p w14:paraId="65E2F49D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'AccountsPayableAndOtherAccruedLiabilities'}</w:t>
      </w:r>
    </w:p>
    <w:p w14:paraId="4ECF0B05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'AccountsPayableAndAccruedLiabilitiesCurrentAndNoncurrentOtherThanInterestAndDividendPayable'}</w:t>
      </w:r>
    </w:p>
    <w:p w14:paraId="77E68C70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'AccountsPayableandAccruedLiabilitiesCurrentandDebtCurrent'}</w:t>
      </w:r>
    </w:p>
    <w:p w14:paraId="62A6ABC8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'AccountsPayableandAccruedLiabilitiesIncludingRestructuringReserveCurrent'}</w:t>
      </w:r>
    </w:p>
    <w:p w14:paraId="2F1904AE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'AccruedRoyaltiesCurrent'}</w:t>
      </w:r>
    </w:p>
    <w:p w14:paraId="6DD545B3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'AccruedRoyalties'}</w:t>
      </w:r>
    </w:p>
    <w:p w14:paraId="29DFD09A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'AccruedSalariesCurrent'}</w:t>
      </w:r>
    </w:p>
    <w:p w14:paraId="0A525F11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'AccruedCompensationCurrent'}</w:t>
      </w:r>
    </w:p>
    <w:p w14:paraId="1515CEB8" w14:textId="77777777" w:rsidR="002F34C4" w:rsidRPr="00711168" w:rsidRDefault="00AA635E">
      <w:pPr>
        <w:rPr>
          <w:highlight w:val="green"/>
        </w:rPr>
      </w:pPr>
      <w:r w:rsidRPr="00711168">
        <w:rPr>
          <w:highlight w:val="green"/>
        </w:rPr>
        <w:t>{'standard_name': 'Accrued Exp.', 'acc_name': 'AccruedCompensation'}</w:t>
      </w:r>
    </w:p>
    <w:p w14:paraId="00A81D86" w14:textId="77777777" w:rsidR="002F34C4" w:rsidRDefault="00AA635E">
      <w:r w:rsidRPr="00711168">
        <w:rPr>
          <w:highlight w:val="green"/>
        </w:rPr>
        <w:t>{'standard_name': 'Accrued Exp.', 'acc_name': 'AccruedSalariesCurrentAndNoncurrent'}</w:t>
      </w:r>
    </w:p>
    <w:p w14:paraId="4C814564" w14:textId="77777777" w:rsidR="002F34C4" w:rsidRDefault="00AA635E">
      <w:r w:rsidRPr="00711168">
        <w:rPr>
          <w:highlight w:val="yellow"/>
        </w:rPr>
        <w:t>Accumulated Depreciation</w:t>
      </w:r>
    </w:p>
    <w:p w14:paraId="164FF183" w14:textId="77777777" w:rsidR="002F34C4" w:rsidRPr="00AA635E" w:rsidRDefault="00AA635E">
      <w:pPr>
        <w:rPr>
          <w:highlight w:val="green"/>
        </w:rPr>
      </w:pPr>
      <w:r>
        <w:t>{</w:t>
      </w:r>
      <w:r w:rsidRPr="00AA635E">
        <w:rPr>
          <w:highlight w:val="green"/>
        </w:rPr>
        <w:t>'standard_name': 'Accumulated Depreciation', 'acc_name': 'AccumulatedDepreciationDepletionAndAmortizationPropertyPlantAndEquipment'}</w:t>
      </w:r>
    </w:p>
    <w:p w14:paraId="13F0E7EA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'RealEstateInvestmentPropertyAccumulatedDepreciation'}</w:t>
      </w:r>
    </w:p>
    <w:p w14:paraId="1BFDADC3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'PublicUtilitiesPropertyPlantAndEquipmentAccumulatedDepreciation'}</w:t>
      </w:r>
    </w:p>
    <w:p w14:paraId="6DFFDCB1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'RealEstateInvestmentPropertyAccumulatedDepreciationandAmortization'}</w:t>
      </w:r>
    </w:p>
    <w:p w14:paraId="0BC25DC0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'AccumulatedDepreciationAndAmortization'}</w:t>
      </w:r>
    </w:p>
    <w:p w14:paraId="3A935482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'PropertyPlantAndEquipmentOtherAccumulatedDepreciation'}</w:t>
      </w:r>
    </w:p>
    <w:p w14:paraId="411DDD30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lastRenderedPageBreak/>
        <w:t>{'standard_name': 'Accumulated Depreciation', 'acc_name': 'RealEstateInvestmentPropertyAccumulatedDepreciationAndAmortization'}</w:t>
      </w:r>
    </w:p>
    <w:p w14:paraId="31BB4BBC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'Accumulateddepreciationandamortization'}</w:t>
      </w:r>
    </w:p>
    <w:p w14:paraId="79554834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'AccumulatedDepreciationOnFlightEquipment'}</w:t>
      </w:r>
    </w:p>
    <w:p w14:paraId="57BFFC15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'AccumulatedDepreciationOnEquipmentAndPropertyOther'}</w:t>
      </w:r>
    </w:p>
    <w:p w14:paraId="7B36A1F1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'FlightEquipmentOwnedAccumulatedDepreciation'}</w:t>
      </w:r>
    </w:p>
    <w:p w14:paraId="79EFA577" w14:textId="77777777" w:rsidR="002F34C4" w:rsidRPr="00AA635E" w:rsidRDefault="00AA635E">
      <w:pPr>
        <w:rPr>
          <w:highlight w:val="green"/>
        </w:rPr>
      </w:pPr>
      <w:r w:rsidRPr="00AA635E">
        <w:rPr>
          <w:highlight w:val="green"/>
        </w:rPr>
        <w:t>{'standard_name': 'Accumulated Depreciation', 'acc_name': 'PropertyPlantAndEquipmentOwnedAccumulatedDepreciation'}</w:t>
      </w:r>
    </w:p>
    <w:p w14:paraId="79ABBD70" w14:textId="77777777" w:rsidR="002F34C4" w:rsidRDefault="00AA635E">
      <w:r w:rsidRPr="00AA635E">
        <w:rPr>
          <w:highlight w:val="green"/>
        </w:rPr>
        <w:t>{'standard_name': 'Accumulated Depreciation', 'acc_name': 'AccumulatedDepreciationPropertyPlantAndEquipmentOwned'}</w:t>
      </w:r>
    </w:p>
    <w:p w14:paraId="4C8F7197" w14:textId="77777777" w:rsidR="002F34C4" w:rsidRDefault="00AA635E">
      <w:r w:rsidRPr="00AA635E">
        <w:rPr>
          <w:highlight w:val="yellow"/>
        </w:rPr>
        <w:t>Additional Paid In Capital</w:t>
      </w:r>
    </w:p>
    <w:p w14:paraId="36058A18" w14:textId="77777777" w:rsidR="002F34C4" w:rsidRDefault="00AA635E">
      <w:r>
        <w:t>{'standard_name': 'Additional Paid In Capital', 'acc_name': 'AdditionalPaidInCapital'}</w:t>
      </w:r>
    </w:p>
    <w:p w14:paraId="0D8F8533" w14:textId="77777777" w:rsidR="002F34C4" w:rsidRDefault="00AA635E">
      <w:r>
        <w:t>{'standard_name': 'Additional Paid In Capital', 'acc_name': 'AdditionalPaidInCapitalCommonStock'}</w:t>
      </w:r>
    </w:p>
    <w:p w14:paraId="55F5BE22" w14:textId="77777777" w:rsidR="002F34C4" w:rsidRDefault="00AA635E">
      <w:r>
        <w:t>{'standard_name': 'Additional Paid In Capital', 'acc_name': 'AdditionalPaidInCapitalIncludingPreferenceStock'}</w:t>
      </w:r>
    </w:p>
    <w:p w14:paraId="4F8BF891" w14:textId="77777777" w:rsidR="002F34C4" w:rsidRDefault="00AA635E">
      <w:r>
        <w:t>Amort. of Goodwill and Intangibles</w:t>
      </w:r>
    </w:p>
    <w:p w14:paraId="47CBA0D3" w14:textId="77777777" w:rsidR="002F34C4" w:rsidRDefault="00AA635E">
      <w:r>
        <w:t>{'standard_name': 'Amort. of Goodwill and Intangibles', 'acc_name': 'AmortizationOfIntangibleAssets'}</w:t>
      </w:r>
    </w:p>
    <w:p w14:paraId="69E5A9CC" w14:textId="77777777" w:rsidR="002F34C4" w:rsidRDefault="00AA635E">
      <w:r>
        <w:t>{'standard_name': 'Amort. of Goodwill and Intangibles', 'acc_name': 'AdjustmentForAmortization'}</w:t>
      </w:r>
    </w:p>
    <w:p w14:paraId="2AAFED93" w14:textId="77777777" w:rsidR="002F34C4" w:rsidRDefault="00AA635E">
      <w:r>
        <w:t>{'standard_name': 'Amort. of Goodwill and Intangibles', 'acc_name': 'AmortizationOfDeferredCharges'}</w:t>
      </w:r>
    </w:p>
    <w:p w14:paraId="3A39DA8C" w14:textId="77777777" w:rsidR="002F34C4" w:rsidRDefault="00AA635E">
      <w:r>
        <w:t>{'standard_name': 'Amort. of Goodwill and Intangibles', 'acc_name': 'FiniteLivedIntangibleAssetsAmortizationExpense'}</w:t>
      </w:r>
    </w:p>
    <w:p w14:paraId="588204E6" w14:textId="77777777" w:rsidR="002F34C4" w:rsidRDefault="00AA635E">
      <w:r>
        <w:t>{'standard_name': 'Amort. of Goodwill and Intangibles', 'acc_name': 'AmortizationOfRecoverableTransitionCosts'}</w:t>
      </w:r>
    </w:p>
    <w:p w14:paraId="0F02D5CE" w14:textId="77777777" w:rsidR="002F34C4" w:rsidRDefault="00AA635E">
      <w:r>
        <w:lastRenderedPageBreak/>
        <w:t>{'standard_name': 'Amort. of Goodwill and Intangibles', 'acc_name': 'AmortizationExcludingAmortizationofFinancingCosts'}</w:t>
      </w:r>
    </w:p>
    <w:p w14:paraId="7AD1090A" w14:textId="77777777" w:rsidR="002F34C4" w:rsidRDefault="00AA635E">
      <w:r>
        <w:t>{'standard_name': 'Amort. of Goodwill and Intangibles', 'acc_name': 'AmortizationofRegulatoryAssetLiability'}</w:t>
      </w:r>
    </w:p>
    <w:p w14:paraId="4054B03B" w14:textId="77777777" w:rsidR="002F34C4" w:rsidRDefault="00AA635E">
      <w:r>
        <w:t>{'standard_name': 'Amort. of Goodwill and Intangibles', 'acc_name': 'FiniteLivedIntangibleAssetsAndProductDevelopmentCostAmortizedAmount'}</w:t>
      </w:r>
    </w:p>
    <w:p w14:paraId="0BF99AFB" w14:textId="77777777" w:rsidR="002F34C4" w:rsidRDefault="00AA635E">
      <w:r>
        <w:t>{'standard_name': 'Amort. of Goodwill and Intangibles', 'acc_name': 'AmortizationofIntangibleAssetsIncludingDiscontinuedOperations'}</w:t>
      </w:r>
    </w:p>
    <w:p w14:paraId="01BB56F8" w14:textId="77777777" w:rsidR="002F34C4" w:rsidRDefault="00AA635E">
      <w:r>
        <w:t>{'standard_name': 'Amort. of Goodwill and Intangibles', 'acc_name': 'AmortizationIntangibleAssetsInCashFlowStatement'}</w:t>
      </w:r>
    </w:p>
    <w:p w14:paraId="0B041C06" w14:textId="77777777" w:rsidR="002F34C4" w:rsidRDefault="00AA635E">
      <w:r>
        <w:t>{'standard_name': 'Amort. of Goodwill and Intangibles', 'acc_name': 'AmortizationOfIntangibleAsset'}</w:t>
      </w:r>
    </w:p>
    <w:p w14:paraId="37B3C0F0" w14:textId="77777777" w:rsidR="002F34C4" w:rsidRDefault="00AA635E">
      <w:r>
        <w:t>{'standard_name': 'Amort. of Goodwill and Intangibles', 'acc_name': 'AmortizationOfIntangibleAssetsIncludingDiscontinuedOperations'}</w:t>
      </w:r>
    </w:p>
    <w:p w14:paraId="05FD8ED9" w14:textId="77777777" w:rsidR="002F34C4" w:rsidRDefault="00AA635E">
      <w:r>
        <w:t>{'standard_name': 'Amort. of Goodwill and Intangibles', 'acc_name': 'FiniteLivedIntangibleAssetsAmortizedAmount'}</w:t>
      </w:r>
    </w:p>
    <w:p w14:paraId="6B5DD2F3" w14:textId="77777777" w:rsidR="002F34C4" w:rsidRDefault="00AA635E">
      <w:r>
        <w:t>{'standard_name': 'Amort. of Goodwill and Intangibles', 'acc_name': 'IntangibleAssetsAmortizationExpense'}</w:t>
      </w:r>
    </w:p>
    <w:p w14:paraId="0972B65B" w14:textId="77777777" w:rsidR="002F34C4" w:rsidRDefault="00AA635E">
      <w:r>
        <w:t>{'standard_name': 'Amort. of Goodwill and Intangibles', 'acc_name': 'AmortizationofIntangibleAssetsIncludingDiscontinuedOperation'}</w:t>
      </w:r>
    </w:p>
    <w:p w14:paraId="10CA8120" w14:textId="77777777" w:rsidR="002F34C4" w:rsidRDefault="00AA635E">
      <w:r>
        <w:t>{'standard_name': 'Amort. of Goodwill and Intangibles', 'acc_name': 'AmortizationOfIntangibleAssetsIncludingDiscontinuedOperation'}</w:t>
      </w:r>
    </w:p>
    <w:p w14:paraId="43C867B7" w14:textId="77777777" w:rsidR="002F34C4" w:rsidRDefault="00AA635E">
      <w:r>
        <w:t>{'standard_name': 'Amort. of Goodwill and Intangibles', 'acc_name': 'AmortizationOfIntangibles'}</w:t>
      </w:r>
    </w:p>
    <w:p w14:paraId="7A3FAF12" w14:textId="77777777" w:rsidR="002F34C4" w:rsidRDefault="00AA635E">
      <w:r>
        <w:t>{'standard_name': 'Amort. of Goodwill and Intangibles', 'acc_name': 'AmortizationOfIntangibleAssetsFromAcquisition'}</w:t>
      </w:r>
    </w:p>
    <w:p w14:paraId="782C2C56" w14:textId="77777777" w:rsidR="002F34C4" w:rsidRDefault="00AA635E">
      <w:r>
        <w:t>{'standard_name': 'Amort. of Goodwill and Intangibles', 'acc_name': 'CostOfServicesAmortization'}</w:t>
      </w:r>
    </w:p>
    <w:p w14:paraId="51ADE789" w14:textId="77777777" w:rsidR="002F34C4" w:rsidRDefault="00AA635E">
      <w:r>
        <w:t>{'standard_name': 'Amort. of Goodwill and Intangibles', 'acc_name': 'AmortizationOfAcquiredIntangibleAssets'}</w:t>
      </w:r>
    </w:p>
    <w:p w14:paraId="17985C32" w14:textId="77777777" w:rsidR="002F34C4" w:rsidRDefault="00AA635E">
      <w:r>
        <w:t>{'standard_name': 'Amort. of Goodwill and Intangibles', 'acc_name': 'BusinessCombinationsAmortizationOfAcquiredIntangibleAssets'}</w:t>
      </w:r>
    </w:p>
    <w:p w14:paraId="4B15B372" w14:textId="77777777" w:rsidR="002F34C4" w:rsidRDefault="00AA635E">
      <w:r>
        <w:lastRenderedPageBreak/>
        <w:t>{'standard_name': 'Amort. of Goodwill and Intangibles', 'acc_name': 'PresentValueOfFutureInsuranceProfitsAmortizationExpense1'}</w:t>
      </w:r>
    </w:p>
    <w:p w14:paraId="1A91E89E" w14:textId="77777777" w:rsidR="002F34C4" w:rsidRDefault="00AA635E">
      <w:r>
        <w:t>{'standard_name': 'Amort. of Goodwill and Intangibles', 'acc_name': 'AmortizationOfDebtDiscountPremium'}</w:t>
      </w:r>
    </w:p>
    <w:p w14:paraId="6A95C4D2" w14:textId="77777777" w:rsidR="002F34C4" w:rsidRDefault="00AA635E">
      <w:r>
        <w:t>{'standard_name': 'Amort. of Goodwill and Intangibles', 'acc_name': 'AmortizationOfIntangibleAndOtherAssets'}</w:t>
      </w:r>
    </w:p>
    <w:p w14:paraId="0EAC9AD0" w14:textId="77777777" w:rsidR="002F34C4" w:rsidRDefault="00AA635E">
      <w:r>
        <w:t>{'standard_name': 'Amort. of Goodwill and Intangibles', 'acc_name': 'AmortizationOfTrademarks'}</w:t>
      </w:r>
    </w:p>
    <w:p w14:paraId="0EBBCDF8" w14:textId="77777777" w:rsidR="002F34C4" w:rsidRDefault="00AA635E">
      <w:r>
        <w:t>{'standard_name': 'Amort. of Goodwill and Intangibles', 'acc_name': 'AmortizationandImpairmentofIntangibleAssets'}</w:t>
      </w:r>
    </w:p>
    <w:p w14:paraId="55D9639B" w14:textId="77777777" w:rsidR="002F34C4" w:rsidRDefault="00AA635E">
      <w:r>
        <w:t>{'standard_name': 'Amort. of Goodwill and Intangibles', 'acc_name': 'AmortizationandImpairmentofIntangibleandOtherAssets'}</w:t>
      </w:r>
    </w:p>
    <w:p w14:paraId="0FCF1A36" w14:textId="77777777" w:rsidR="002F34C4" w:rsidRDefault="00AA635E">
      <w:r>
        <w:t>{'standard_name': 'Amort. of Goodwill and Intangibles', 'acc_name': 'AmortizationAndImpairmentOfIntangibleAssets'}</w:t>
      </w:r>
    </w:p>
    <w:p w14:paraId="172D487C" w14:textId="77777777" w:rsidR="002F34C4" w:rsidRDefault="00AA635E">
      <w:r>
        <w:t>{'standard_name': 'Amort. of Goodwill and Intangibles', 'acc_name': 'AmortizationAndImpairmentOfIntangibleAssetsExcludingGoodwill'}</w:t>
      </w:r>
    </w:p>
    <w:p w14:paraId="3F427FBC" w14:textId="77777777" w:rsidR="002F34C4" w:rsidRDefault="00AA635E">
      <w:r>
        <w:t>{'standard_name': 'Amort. of Goodwill and Intangibles', 'acc_name': 'AmortizationOfAboveAndBelowMarketLeases'}</w:t>
      </w:r>
    </w:p>
    <w:p w14:paraId="752B1C18" w14:textId="77777777" w:rsidR="002F34C4" w:rsidRDefault="00AA635E">
      <w:r>
        <w:t>{'standard_name': 'Amort. of Goodwill and Intangibles', 'acc_name': 'AmortizationOfAboveBelowMarketLeaseIntangibles'}</w:t>
      </w:r>
    </w:p>
    <w:p w14:paraId="11E1CBE4" w14:textId="77777777" w:rsidR="002F34C4" w:rsidRDefault="00AA635E">
      <w:r>
        <w:t>{'standard_name': 'Amort. of Goodwill and Intangibles', 'acc_name': 'AmortizationOfAcquiredIntangibleAssets1'}</w:t>
      </w:r>
    </w:p>
    <w:p w14:paraId="1E57B762" w14:textId="77777777" w:rsidR="002F34C4" w:rsidRDefault="00AA635E">
      <w:r>
        <w:t>{'standard_name': 'Amort. of Goodwill and Intangibles', 'acc_name': 'AmortizationofAcquisitionRelatedIntangibleAssets'}</w:t>
      </w:r>
    </w:p>
    <w:p w14:paraId="2622DE01" w14:textId="77777777" w:rsidR="002F34C4" w:rsidRDefault="00AA635E">
      <w:r>
        <w:t>Asset Writedown</w:t>
      </w:r>
    </w:p>
    <w:p w14:paraId="22AB9712" w14:textId="77777777" w:rsidR="002F34C4" w:rsidRDefault="00AA635E">
      <w:r>
        <w:t>{'standard_name': 'Asset Writedown', 'acc_name': 'ImpairmentOfIntangibleAssetsExcludingGoodwill'}</w:t>
      </w:r>
    </w:p>
    <w:p w14:paraId="2BCF44B0" w14:textId="77777777" w:rsidR="002F34C4" w:rsidRDefault="00AA635E">
      <w:r>
        <w:t>{'standard_name': 'Asset Writedown', 'acc_name': 'ImpairmentOfIntangibleAssetsIndefinitelivedExcludingGoodwill'}</w:t>
      </w:r>
    </w:p>
    <w:p w14:paraId="498AE1CA" w14:textId="77777777" w:rsidR="002F34C4" w:rsidRDefault="00AA635E">
      <w:r>
        <w:t>{'standard_name': 'Asset Writedown', 'acc_name': 'CostOfGoodsSoldImpairmentOfIntangibleAssets'}</w:t>
      </w:r>
    </w:p>
    <w:p w14:paraId="7004D1A8" w14:textId="77777777" w:rsidR="002F34C4" w:rsidRDefault="00AA635E">
      <w:r>
        <w:t>{'standard_name': 'Asset Writedown', 'acc_name': 'ImpairmentOfIntangibleAssetsFinitelived'}</w:t>
      </w:r>
    </w:p>
    <w:p w14:paraId="03EBFA9E" w14:textId="77777777" w:rsidR="002F34C4" w:rsidRDefault="00AA635E">
      <w:r>
        <w:lastRenderedPageBreak/>
        <w:t>{'standard_name': 'Asset Writedown', 'acc_name': 'IndefiniteLivedIntangibleAssetsImpairmentLosses'}</w:t>
      </w:r>
    </w:p>
    <w:p w14:paraId="0EFA381F" w14:textId="77777777" w:rsidR="002F34C4" w:rsidRDefault="00AA635E">
      <w:r>
        <w:t>{'standard_name': 'Asset Writedown', 'acc_name': 'GoodwillAndIntangibleAssetImpairment'}</w:t>
      </w:r>
    </w:p>
    <w:p w14:paraId="3047C3FF" w14:textId="77777777" w:rsidR="002F34C4" w:rsidRDefault="00AA635E">
      <w:r>
        <w:t>{'standard_name': 'Asset Writedown', 'acc_name': 'ImpairmentOfIntangibleAndLongLivedAssetsExcludingGoodwill'}</w:t>
      </w:r>
    </w:p>
    <w:p w14:paraId="4C36D318" w14:textId="77777777" w:rsidR="002F34C4" w:rsidRDefault="00AA635E">
      <w:r>
        <w:t>{'standard_name': 'Asset Writedown', 'acc_name': 'OtherAssetImpairmentCharges'}</w:t>
      </w:r>
    </w:p>
    <w:p w14:paraId="6E4D282B" w14:textId="77777777" w:rsidR="002F34C4" w:rsidRDefault="00AA635E">
      <w:r>
        <w:t>{'standard_name': 'Asset Writedown', 'acc_name': 'ImpairmentOfGoodwillAndIntangibleAssets'}</w:t>
      </w:r>
    </w:p>
    <w:p w14:paraId="210ADB68" w14:textId="77777777" w:rsidR="002F34C4" w:rsidRDefault="00AA635E">
      <w:r>
        <w:t>{'standard_name': 'Asset Writedown', 'acc_name': 'ImpairmentOfLongLivedAssetsToBeDisposedOf'}</w:t>
      </w:r>
    </w:p>
    <w:p w14:paraId="388FD9E8" w14:textId="77777777" w:rsidR="002F34C4" w:rsidRDefault="00AA635E">
      <w:r>
        <w:t>{'standard_name': 'Asset Writedown', 'acc_name': 'AssetImpairmentCharges'}</w:t>
      </w:r>
    </w:p>
    <w:p w14:paraId="01A76ACF" w14:textId="77777777" w:rsidR="002F34C4" w:rsidRDefault="00AA635E">
      <w:r>
        <w:t>{'standard_name': 'Asset Writedown', 'acc_name': 'ImpairmentCharge'}</w:t>
      </w:r>
    </w:p>
    <w:p w14:paraId="0EB92C4B" w14:textId="77777777" w:rsidR="002F34C4" w:rsidRDefault="00AA635E">
      <w:r>
        <w:t>{'standard_name': 'Asset Writedown', 'acc_name': 'ProductionRelatedImpairmentsOrCharges'}</w:t>
      </w:r>
    </w:p>
    <w:p w14:paraId="70E4E959" w14:textId="77777777" w:rsidR="002F34C4" w:rsidRDefault="00AA635E">
      <w:r>
        <w:t>{'standard_name': 'Asset Writedown', 'acc_name': 'ImpairmentOfLongLivedAssetsHeldForUse'}</w:t>
      </w:r>
    </w:p>
    <w:p w14:paraId="18D8F834" w14:textId="77777777" w:rsidR="002F34C4" w:rsidRDefault="00AA635E">
      <w:r>
        <w:t>{'standard_name': 'Asset Writedown', 'acc_name': 'ContinuingOperationsAssetImpairmentCharges'}</w:t>
      </w:r>
    </w:p>
    <w:p w14:paraId="56B69E4F" w14:textId="77777777" w:rsidR="002F34C4" w:rsidRDefault="00AA635E">
      <w:r>
        <w:t>{'standard_name': 'Asset Writedown', 'acc_name': 'DiscontinuedAssetImpairmentCharges'}</w:t>
      </w:r>
    </w:p>
    <w:p w14:paraId="36E4181D" w14:textId="77777777" w:rsidR="002F34C4" w:rsidRDefault="00AA635E">
      <w:r>
        <w:t>{'standard_name': 'Asset Writedown', 'acc_name': 'GoodwillImpairmentLoss'}</w:t>
      </w:r>
    </w:p>
    <w:p w14:paraId="677DDB16" w14:textId="77777777" w:rsidR="002F34C4" w:rsidRDefault="00AA635E">
      <w:r>
        <w:t>{'standard_name': 'Asset Writedown', 'acc_name': 'AssetImpairmentAndOtherCharges'}</w:t>
      </w:r>
    </w:p>
    <w:p w14:paraId="624AD0ED" w14:textId="77777777" w:rsidR="002F34C4" w:rsidRDefault="00AA635E">
      <w:r>
        <w:t>{'standard_name': 'Asset Writedown', 'acc_name': 'IntangibleAssetsImpairment'}</w:t>
      </w:r>
    </w:p>
    <w:p w14:paraId="6B3E108D" w14:textId="77777777" w:rsidR="002F34C4" w:rsidRDefault="00AA635E">
      <w:r>
        <w:t>{'standard_name': 'Asset Writedown', 'acc_name': 'ImpairmentOfRealEstate'}</w:t>
      </w:r>
    </w:p>
    <w:p w14:paraId="470DE61C" w14:textId="77777777" w:rsidR="002F34C4" w:rsidRDefault="00AA635E">
      <w:r>
        <w:t>{'standard_name': 'Asset Writedown', 'acc_name': 'ImpairmentOfIntangibles'}</w:t>
      </w:r>
    </w:p>
    <w:p w14:paraId="7B41A7CB" w14:textId="77777777" w:rsidR="002F34C4" w:rsidRDefault="00AA635E">
      <w:r>
        <w:t>Basic EPS</w:t>
      </w:r>
    </w:p>
    <w:p w14:paraId="20CF1EF8" w14:textId="77777777" w:rsidR="002F34C4" w:rsidRDefault="00AA635E">
      <w:r>
        <w:t>{'standard_name': 'Basic EPS', 'acc_name': 'EarningsPerShareBasic'}</w:t>
      </w:r>
    </w:p>
    <w:p w14:paraId="44E3CC43" w14:textId="77777777" w:rsidR="002F34C4" w:rsidRDefault="00AA635E">
      <w:r>
        <w:t>{'standard_name': 'Basic EPS', 'acc_name': 'IncomeLossFromContinuingOperationsPerBasicShare'}</w:t>
      </w:r>
    </w:p>
    <w:p w14:paraId="721FFAB5" w14:textId="77777777" w:rsidR="002F34C4" w:rsidRDefault="00AA635E">
      <w:r>
        <w:lastRenderedPageBreak/>
        <w:t>{'standard_name': 'Basic EPS', 'acc_name': 'IncomeLossFromDiscontinuedOperationsNetOfTaxPerBasicShare'}</w:t>
      </w:r>
    </w:p>
    <w:p w14:paraId="4FE1DFD3" w14:textId="77777777" w:rsidR="002F34C4" w:rsidRPr="00AA635E" w:rsidRDefault="00AA635E">
      <w:pPr>
        <w:rPr>
          <w:color w:val="FF0000"/>
        </w:rPr>
      </w:pPr>
      <w:r w:rsidRPr="00AA635E">
        <w:rPr>
          <w:color w:val="FF0000"/>
        </w:rPr>
        <w:t>{'standard_name': 'Basic EPS', 'acc_name': 'NetIncomeLossAvailableToCommonStockholdersBasic'}</w:t>
      </w:r>
    </w:p>
    <w:p w14:paraId="2754750D" w14:textId="77777777" w:rsidR="002F34C4" w:rsidRDefault="00AA635E">
      <w:r>
        <w:t>{'standard_name': 'Basic EPS', 'acc_name': 'IncomeLossBeforeExtraordinaryItemsAndCumulativeEffectOfChangeInAccountingPrinciplePerBasicShare'}</w:t>
      </w:r>
    </w:p>
    <w:p w14:paraId="6E1B2D91" w14:textId="77777777" w:rsidR="002F34C4" w:rsidRDefault="00AA635E">
      <w:r>
        <w:t>{'standard_name': 'Basic EPS', 'acc_name': 'IncomeLossFromExtraordinaryItemsNetOfTaxPerBasicShare'}</w:t>
      </w:r>
    </w:p>
    <w:p w14:paraId="23AFF635" w14:textId="77777777" w:rsidR="002F34C4" w:rsidRDefault="00AA635E">
      <w:r>
        <w:t>{'standard_name': 'Basic EPS', 'acc_name': 'EarningsPerShareBasicAndDiluted'}</w:t>
      </w:r>
    </w:p>
    <w:p w14:paraId="308523B3" w14:textId="77777777" w:rsidR="002F34C4" w:rsidRPr="00AA635E" w:rsidRDefault="00AA635E">
      <w:pPr>
        <w:rPr>
          <w:color w:val="FF0000"/>
        </w:rPr>
      </w:pPr>
      <w:r w:rsidRPr="00AA635E">
        <w:rPr>
          <w:color w:val="FF0000"/>
        </w:rPr>
        <w:t>{'standard_name': 'Basic EPS', 'acc_name': 'NetIncomeLossAvailableToCommonStockholdersBasicAndVestedOptionsDeemedParticipatingSecurities'}</w:t>
      </w:r>
    </w:p>
    <w:p w14:paraId="7EB758B3" w14:textId="77777777" w:rsidR="002F34C4" w:rsidRDefault="00AA635E">
      <w:r>
        <w:t>{'standard_name': 'Basic EPS', 'acc_name': 'EarningsPerShareBasicincludingPortionattributabletononcontrolinginterest'}</w:t>
      </w:r>
    </w:p>
    <w:p w14:paraId="5AD2C097" w14:textId="77777777" w:rsidR="002F34C4" w:rsidRDefault="00AA635E">
      <w:r>
        <w:t>{'standard_name': 'Basic EPS', 'acc_name': 'Basic'}</w:t>
      </w:r>
    </w:p>
    <w:p w14:paraId="62333A8B" w14:textId="77777777" w:rsidR="002F34C4" w:rsidRDefault="00AA635E">
      <w:r>
        <w:t>{'standard_name': 'Basic EPS', 'acc_name': 'BasicInDollarsPerShare'}</w:t>
      </w:r>
    </w:p>
    <w:p w14:paraId="6259D098" w14:textId="77777777" w:rsidR="002F34C4" w:rsidRDefault="00AA635E">
      <w:r>
        <w:t>{'standard_name': 'Basic EPS', 'acc_name': 'BasicEarningsPerShareProForma'}</w:t>
      </w:r>
    </w:p>
    <w:p w14:paraId="2AA438DA" w14:textId="77777777" w:rsidR="002F34C4" w:rsidRDefault="00AA635E">
      <w:r>
        <w:t>Buildings</w:t>
      </w:r>
    </w:p>
    <w:p w14:paraId="7925D0AB" w14:textId="77777777" w:rsidR="002F34C4" w:rsidRDefault="00AA635E">
      <w:r>
        <w:t>{'standard_name': 'Buildings', 'acc_name': 'BuildingsAndImprovementsGross'}</w:t>
      </w:r>
    </w:p>
    <w:p w14:paraId="3AC32948" w14:textId="77777777" w:rsidR="002F34C4" w:rsidRDefault="00AA635E">
      <w:r>
        <w:t>{'standard_name': 'Buildings', 'acc_name': 'InvestmentBuildingAndBuildingImprovements'}</w:t>
      </w:r>
    </w:p>
    <w:p w14:paraId="6C137E0E" w14:textId="77777777" w:rsidR="002F34C4" w:rsidRDefault="00AA635E">
      <w:r>
        <w:t>{'standard_name': 'Buildings', 'acc_name': 'BuildingsAndLeaseholdImprovements'}</w:t>
      </w:r>
    </w:p>
    <w:p w14:paraId="42D7C331" w14:textId="77777777" w:rsidR="002F34C4" w:rsidRDefault="00AA635E">
      <w:r>
        <w:t>{'standard_name': 'Buildings', 'acc_name': 'BuildingsAndBuildingEquipment'}</w:t>
      </w:r>
    </w:p>
    <w:p w14:paraId="6A67FC0D" w14:textId="77777777" w:rsidR="002F34C4" w:rsidRDefault="00AA635E">
      <w:r>
        <w:t>{'standard_name': 'Buildings', 'acc_name': 'BuildingsAndBuildingEquipmentGross'}</w:t>
      </w:r>
    </w:p>
    <w:p w14:paraId="323D62FA" w14:textId="77777777" w:rsidR="002F34C4" w:rsidRDefault="00AA635E">
      <w:r>
        <w:t>{'standard_name': 'Buildings', 'acc_name': 'LandBuildingsAndImprovementsGross'}</w:t>
      </w:r>
    </w:p>
    <w:p w14:paraId="780AEC01" w14:textId="77777777" w:rsidR="002F34C4" w:rsidRDefault="00AA635E">
      <w:r>
        <w:t>{'standard_name': 'Buildings', 'acc_name': 'BuildingsLandAndImprovementsGross'}</w:t>
      </w:r>
    </w:p>
    <w:p w14:paraId="560CE4BD" w14:textId="77777777" w:rsidR="002F34C4" w:rsidRDefault="00AA635E">
      <w:r>
        <w:t>{'standard_name': 'Buildings', 'acc_name': 'LandBuildingsAndImprovements'}</w:t>
      </w:r>
    </w:p>
    <w:p w14:paraId="47B00299" w14:textId="77777777" w:rsidR="002F34C4" w:rsidRDefault="00AA635E">
      <w:r>
        <w:t>Capital Expenditure</w:t>
      </w:r>
    </w:p>
    <w:p w14:paraId="46607C8D" w14:textId="77777777" w:rsidR="002F34C4" w:rsidRDefault="00AA635E">
      <w:r>
        <w:t>{'standard_name': 'Capital Expenditure', 'acc_name': 'PaymentsToAcquireProductiveAssets'}</w:t>
      </w:r>
    </w:p>
    <w:p w14:paraId="7E97064F" w14:textId="77777777" w:rsidR="002F34C4" w:rsidRDefault="00AA635E">
      <w:r>
        <w:lastRenderedPageBreak/>
        <w:t>{'standard_name': 'Capital Expenditure', 'acc_name': 'PaymentsToAcquirePropertyPlantAndEquipment'}</w:t>
      </w:r>
    </w:p>
    <w:p w14:paraId="02DA03C8" w14:textId="77777777" w:rsidR="002F34C4" w:rsidRDefault="00AA635E">
      <w:r>
        <w:t>{'standard_name': 'Capital Expenditure', 'acc_name': 'PaymentsToAcquireOtherPropertyPlantAndEquipment'}</w:t>
      </w:r>
    </w:p>
    <w:p w14:paraId="00CFC589" w14:textId="77777777" w:rsidR="002F34C4" w:rsidRDefault="00AA635E">
      <w:r>
        <w:t>{'standard_name': 'Capital Expenditure', 'acc_name': 'PaymentsForCapitalImprovements'}</w:t>
      </w:r>
    </w:p>
    <w:p w14:paraId="3DD9BCE3" w14:textId="77777777" w:rsidR="002F34C4" w:rsidRDefault="00AA635E">
      <w:r>
        <w:t>{'standard_name': 'Capital Expenditure', 'acc_name': 'PaymentsForProceedsFromProductiveAssets'}</w:t>
      </w:r>
    </w:p>
    <w:p w14:paraId="65303011" w14:textId="77777777" w:rsidR="002F34C4" w:rsidRDefault="00AA635E">
      <w:r>
        <w:t>{'standard_name': 'Capital Expenditure', 'acc_name': 'PaymentsToExploreAndDevelopOilAndGasProperties'}</w:t>
      </w:r>
    </w:p>
    <w:p w14:paraId="04B0E095" w14:textId="77777777" w:rsidR="002F34C4" w:rsidRDefault="00AA635E">
      <w:r>
        <w:t>{'standard_name': 'Capital Expenditure', 'acc_name': 'PaymentsToAcquirePropertyPlantAndEquipmentOfContinuingOperations'}</w:t>
      </w:r>
    </w:p>
    <w:p w14:paraId="10A476E5" w14:textId="77777777" w:rsidR="002F34C4" w:rsidRDefault="00AA635E">
      <w:r>
        <w:t>{'standard_name': 'Capital Expenditure', 'acc_name': 'PaymentsToAcquirePropertyPlantEquipmentAndSoftware'}</w:t>
      </w:r>
    </w:p>
    <w:p w14:paraId="1071DC9A" w14:textId="77777777" w:rsidR="002F34C4" w:rsidRDefault="00AA635E">
      <w:r>
        <w:t>{'standard_name': 'Capital Expenditure', 'acc_name': 'CapitalExpendituresIncurredButNotYetPaid'}</w:t>
      </w:r>
    </w:p>
    <w:p w14:paraId="7B28B644" w14:textId="77777777" w:rsidR="002F34C4" w:rsidRDefault="00AA635E">
      <w:r>
        <w:t>{'standard_name': 'Capital Expenditure', 'acc_name': 'PaymentsToDevelopRealEstateAssets'}</w:t>
      </w:r>
    </w:p>
    <w:p w14:paraId="63E542FD" w14:textId="77777777" w:rsidR="002F34C4" w:rsidRDefault="00AA635E">
      <w:r>
        <w:t>{'standard_name': 'Capital Expenditure', 'acc_name': 'PaymentsToAcquireOilAndGasPropertyAndEquipment'}</w:t>
      </w:r>
    </w:p>
    <w:p w14:paraId="6D47E083" w14:textId="77777777" w:rsidR="002F34C4" w:rsidRDefault="00AA635E">
      <w:r>
        <w:t>{'standard_name': 'Capital Expenditure', 'acc_name': 'CapitalExpendituresOfPublicUtility'}</w:t>
      </w:r>
    </w:p>
    <w:p w14:paraId="797D0469" w14:textId="77777777" w:rsidR="002F34C4" w:rsidRDefault="00AA635E">
      <w:r>
        <w:t>{'standard_name': 'Capital Expenditure', 'acc_name': 'PaymentsToAcquireCapitalExpenditureOfContinuedOperations'}</w:t>
      </w:r>
    </w:p>
    <w:p w14:paraId="4C1F360A" w14:textId="77777777" w:rsidR="002F34C4" w:rsidRDefault="00AA635E">
      <w:r>
        <w:t>{'standard_name': 'Capital Expenditure', 'acc_name': 'PaymentsToAcquireOtherProductiveAssets'}</w:t>
      </w:r>
    </w:p>
    <w:p w14:paraId="64690E40" w14:textId="77777777" w:rsidR="002F34C4" w:rsidRDefault="00AA635E">
      <w:r>
        <w:t>{'standard_name': 'Capital Expenditure', 'acc_name': 'PaymentstoAcquirePropertyPlantandEquipmentIncludingDiscontinuedOperations'}</w:t>
      </w:r>
    </w:p>
    <w:p w14:paraId="2D548751" w14:textId="77777777" w:rsidR="002F34C4" w:rsidRDefault="00AA635E">
      <w:r>
        <w:t>{'standard_name': 'Capital Expenditure', 'acc_name': 'CapitalExpendituresAndInvestments'}</w:t>
      </w:r>
    </w:p>
    <w:p w14:paraId="1ED7EEA4" w14:textId="77777777" w:rsidR="002F34C4" w:rsidRDefault="00AA635E">
      <w:r>
        <w:t>{'standard_name': 'Capital Expenditure', 'acc_name': 'PaymentsToAcquireProjects'}</w:t>
      </w:r>
    </w:p>
    <w:p w14:paraId="5CEAD69A" w14:textId="77777777" w:rsidR="002F34C4" w:rsidRDefault="00AA635E">
      <w:r>
        <w:t>{'standard_name': 'Capital Expenditure', 'acc_name': 'PaymentsToAcquirePropertyPlantAndEquipmentIncludingDiscontinuedOperations'}</w:t>
      </w:r>
    </w:p>
    <w:p w14:paraId="3837C7A9" w14:textId="77777777" w:rsidR="002F34C4" w:rsidRDefault="00AA635E">
      <w:r>
        <w:t>{'standard_name': 'Capital Expenditure', 'acc_name': 'PaymentsToAcquireFurnitureAndFixtures'}</w:t>
      </w:r>
    </w:p>
    <w:p w14:paraId="4EF35F95" w14:textId="77777777" w:rsidR="002F34C4" w:rsidRDefault="00AA635E">
      <w:r>
        <w:lastRenderedPageBreak/>
        <w:t>{'standard_name': 'Capital Expenditure', 'acc_name': 'CapitalExpendituresNonRealEstateAssets'}</w:t>
      </w:r>
    </w:p>
    <w:p w14:paraId="69A6B204" w14:textId="77777777" w:rsidR="002F34C4" w:rsidRDefault="00AA635E">
      <w:r>
        <w:t>{'standard_name': 'Capital Expenditure', 'acc_name': 'PaymentstoAcquireProductiveAssetsNetofCashProceeds'}</w:t>
      </w:r>
    </w:p>
    <w:p w14:paraId="3B0829F5" w14:textId="77777777" w:rsidR="002F34C4" w:rsidRDefault="00AA635E">
      <w:r>
        <w:t>{'standard_name': 'Capital Expenditure', 'acc_name': 'PaymentsToAcquireFixedAssetsAndSoftwareForInternalUse'}</w:t>
      </w:r>
    </w:p>
    <w:p w14:paraId="433E6210" w14:textId="77777777" w:rsidR="002F34C4" w:rsidRDefault="00AA635E">
      <w:r>
        <w:t>{'standard_name': 'Capital Expenditure', 'acc_name': 'PaymentsToAcquireRealEstate'}</w:t>
      </w:r>
    </w:p>
    <w:p w14:paraId="4B44D348" w14:textId="77777777" w:rsidR="002F34C4" w:rsidRDefault="00AA635E">
      <w:r>
        <w:t>{'standard_name': 'Capital Expenditure', 'acc_name': 'PaymentsToAcquireResidentialRealEstate'}</w:t>
      </w:r>
    </w:p>
    <w:p w14:paraId="2A6A5856" w14:textId="77777777" w:rsidR="002F34C4" w:rsidRDefault="00AA635E">
      <w:r>
        <w:t>{'standard_name': 'Capital Expenditure', 'acc_name': 'PaymentsToAcquireOilAndGasProperty'}</w:t>
      </w:r>
    </w:p>
    <w:p w14:paraId="4CCB934A" w14:textId="77777777" w:rsidR="002F34C4" w:rsidRDefault="00AA635E">
      <w:r>
        <w:t>{'standard_name': 'Capital Expenditure', 'acc_name': 'PaymentsToAcquireRealEstateAndRealEstateJointVentures'}</w:t>
      </w:r>
    </w:p>
    <w:p w14:paraId="38DE52A1" w14:textId="77777777" w:rsidR="002F34C4" w:rsidRDefault="00AA635E">
      <w:r>
        <w:t>{'standard_name': 'Capital Expenditure', 'acc_name': 'PaymentsToAcquireRealEstateAndInterestsInRealEstatePartnerships'}</w:t>
      </w:r>
    </w:p>
    <w:p w14:paraId="4414AEAC" w14:textId="77777777" w:rsidR="002F34C4" w:rsidRDefault="00AA635E">
      <w:r>
        <w:t>{'standard_name': 'Capital Expenditure', 'acc_name': 'AcquisitionCosts'}</w:t>
      </w:r>
    </w:p>
    <w:p w14:paraId="687DE18F" w14:textId="77777777" w:rsidR="002F34C4" w:rsidRDefault="00AA635E">
      <w:r>
        <w:t>{'standard_name': 'Capital Expenditure', 'acc_name': 'PaymentsToAcquireCommercialRealEstate'}</w:t>
      </w:r>
    </w:p>
    <w:p w14:paraId="40432C6D" w14:textId="77777777" w:rsidR="002F34C4" w:rsidRDefault="00AA635E">
      <w:r>
        <w:t>{'standard_name': 'Capital Expenditure', 'acc_name': 'PaymentsForPreviousAcquisition'}</w:t>
      </w:r>
    </w:p>
    <w:p w14:paraId="6C0C26A4" w14:textId="77777777" w:rsidR="002F34C4" w:rsidRDefault="00AA635E">
      <w:r>
        <w:t>{'standard_name': 'Capital Expenditure', 'acc_name': 'PaymentForPurchaseAndImplementationOfInformationTechnologyApplications'}</w:t>
      </w:r>
    </w:p>
    <w:p w14:paraId="293341A3" w14:textId="77777777" w:rsidR="002F34C4" w:rsidRDefault="00AA635E">
      <w:r>
        <w:t>{'standard_name': 'Capital Expenditure', 'acc_name': 'PaymentsToAcquireOtherCapitalAssets'}</w:t>
      </w:r>
    </w:p>
    <w:p w14:paraId="2E69DEF6" w14:textId="77777777" w:rsidR="002F34C4" w:rsidRDefault="00AA635E">
      <w:r>
        <w:t>{'standard_name': 'Capital Expenditure', 'acc_name': 'NonRealEstateCapitalAdditions'}</w:t>
      </w:r>
    </w:p>
    <w:p w14:paraId="2E9B478E" w14:textId="77777777" w:rsidR="002F34C4" w:rsidRDefault="00AA635E">
      <w:r>
        <w:t>{'standard_name': 'Capital Expenditure', 'acc_name': 'PaymentsToAcquireIntangibleAssets'}</w:t>
      </w:r>
    </w:p>
    <w:p w14:paraId="1614D14E" w14:textId="77777777" w:rsidR="002F34C4" w:rsidRDefault="00AA635E">
      <w:r>
        <w:t>{'standard_name': 'Capital Expenditure', 'acc_name': 'ConstructionInProgressExpendituresIncurredButNotYetPaid'}</w:t>
      </w:r>
    </w:p>
    <w:p w14:paraId="37AE5216" w14:textId="77777777" w:rsidR="002F34C4" w:rsidRDefault="00AA635E">
      <w:r>
        <w:t>{'standard_name': 'Capital Expenditure', 'acc_name': 'PropertyPlantAndEquipmentAdditions'}</w:t>
      </w:r>
    </w:p>
    <w:p w14:paraId="358FEB09" w14:textId="77777777" w:rsidR="002F34C4" w:rsidRDefault="00AA635E">
      <w:r>
        <w:t>{'standard_name': 'Capital Expenditure', 'acc_name': 'PaymentsNonUtilityConstructionExpenditures'}</w:t>
      </w:r>
    </w:p>
    <w:p w14:paraId="6D389853" w14:textId="77777777" w:rsidR="002F34C4" w:rsidRDefault="00AA635E">
      <w:r>
        <w:lastRenderedPageBreak/>
        <w:t>{'standard_name': 'Capital Expenditure', 'acc_name': 'PurchaseOfPropertyLeaseholdImprovementsAndEquipment'}</w:t>
      </w:r>
    </w:p>
    <w:p w14:paraId="2F38A31C" w14:textId="77777777" w:rsidR="002F34C4" w:rsidRDefault="00AA635E">
      <w:r>
        <w:t>{'standard_name': 'Capital Expenditure', 'acc_name': 'PaymentsForCapitalExpendituresOfPropertyPlantAndEquipment'}</w:t>
      </w:r>
    </w:p>
    <w:p w14:paraId="2AD645DC" w14:textId="77777777" w:rsidR="002F34C4" w:rsidRDefault="00AA635E">
      <w:r>
        <w:t>{'standard_name': 'Capital Expenditure', 'acc_name': 'AcquisitionOfAssets'}</w:t>
      </w:r>
    </w:p>
    <w:p w14:paraId="7942D6D8" w14:textId="77777777" w:rsidR="002F34C4" w:rsidRDefault="00AA635E">
      <w:r>
        <w:t>{'standard_name': 'Capital Expenditure', 'acc_name': 'PurchasesOfPropertyAndEquipmentAndIntangibleAssets'}</w:t>
      </w:r>
    </w:p>
    <w:p w14:paraId="14391914" w14:textId="77777777" w:rsidR="002F34C4" w:rsidRDefault="00AA635E">
      <w:r>
        <w:t>{'standard_name': 'Capital Expenditure', 'acc_name': 'PaymentsToAcquirePropertyPlantAndEquipmentNetOfDispositions'}</w:t>
      </w:r>
    </w:p>
    <w:p w14:paraId="6D83CA70" w14:textId="77777777" w:rsidR="002F34C4" w:rsidRDefault="00AA635E">
      <w:r>
        <w:t>{'standard_name': 'Capital Expenditure', 'acc_name': 'PaymentsForProceedsFromDerivativeInstrumentInvestingActivities'}</w:t>
      </w:r>
    </w:p>
    <w:p w14:paraId="73FA1109" w14:textId="77777777" w:rsidR="002F34C4" w:rsidRDefault="00AA635E">
      <w:r>
        <w:t>{'standard_name': 'Capital Expenditure', 'acc_name': 'PaymentsForBusinessesPropertyPlantAndEquipment'}</w:t>
      </w:r>
    </w:p>
    <w:p w14:paraId="5B6C8B44" w14:textId="77777777" w:rsidR="002F34C4" w:rsidRDefault="00AA635E">
      <w:r>
        <w:t>{'standard_name': 'Capital Expenditure', 'acc_name': 'PaymentsToAcquireProductiveAssetsOther'}</w:t>
      </w:r>
    </w:p>
    <w:p w14:paraId="6E27996D" w14:textId="77777777" w:rsidR="002F34C4" w:rsidRDefault="00AA635E">
      <w:r>
        <w:t>{'standard_name': 'Capital Expenditure', 'acc_name': 'PaymentsToAcquireProductiveAssetsBusinessLine1'}</w:t>
      </w:r>
    </w:p>
    <w:p w14:paraId="0035CFC1" w14:textId="77777777" w:rsidR="002F34C4" w:rsidRDefault="00AA635E">
      <w:r>
        <w:t>Cash Acquisitions</w:t>
      </w:r>
    </w:p>
    <w:p w14:paraId="2B6FDAFC" w14:textId="77777777" w:rsidR="002F34C4" w:rsidRDefault="00AA635E">
      <w:r>
        <w:t>{'standard_name': 'Cash Acquisitions', 'acc_name': 'PaymentsToAcquireBusinessesNetOfCashAcquiredAndPurchasesOfIntangibleAndOtherAssets'}</w:t>
      </w:r>
    </w:p>
    <w:p w14:paraId="7D30AE0A" w14:textId="77777777" w:rsidR="002F34C4" w:rsidRDefault="00AA635E">
      <w:r>
        <w:t>{'standard_name': 'Cash Acquisitions', 'acc_name': 'PaymentsToAcquireBusinessesNetOfCashAcquired'}</w:t>
      </w:r>
    </w:p>
    <w:p w14:paraId="4F91C293" w14:textId="77777777" w:rsidR="002F34C4" w:rsidRDefault="00AA635E">
      <w:r>
        <w:t>{'standard_name': 'Cash Acquisitions', 'acc_name': 'PaymentsToAcquireBusinessesGross'}</w:t>
      </w:r>
    </w:p>
    <w:p w14:paraId="25E24E81" w14:textId="77777777" w:rsidR="002F34C4" w:rsidRDefault="00AA635E">
      <w:r>
        <w:t>{'standard_name': 'Cash Acquisitions', 'acc_name': 'PaymentsToAcquireInterestInSubsidiariesAndAffiliates'}</w:t>
      </w:r>
    </w:p>
    <w:p w14:paraId="75EA812D" w14:textId="77777777" w:rsidR="002F34C4" w:rsidRDefault="00AA635E">
      <w:r>
        <w:t>{'standard_name': 'Cash Acquisitions', 'acc_name': 'PaymentsToAcquireBusinessesAndInterestInAffiliates'}</w:t>
      </w:r>
    </w:p>
    <w:p w14:paraId="406AA524" w14:textId="77777777" w:rsidR="002F34C4" w:rsidRDefault="00AA635E">
      <w:r>
        <w:t>{'standard_name': 'Cash Acquisitions', 'acc_name': 'PaymentsToAcquireAssetAndBusinessesNetOfCashAcquired'}</w:t>
      </w:r>
    </w:p>
    <w:p w14:paraId="564E316A" w14:textId="77777777" w:rsidR="002F34C4" w:rsidRDefault="00AA635E">
      <w:r>
        <w:t>{'standard_name': 'Cash Acquisitions', 'acc_name': 'OtherPaymentsToAcquireBusinesses'}</w:t>
      </w:r>
    </w:p>
    <w:p w14:paraId="10CA9976" w14:textId="77777777" w:rsidR="002F34C4" w:rsidRDefault="00AA635E">
      <w:r>
        <w:t>{'standard_name': 'Cash Acquisitions', 'acc_name': 'PaymentsToAcquireOilAndGasProperty'}</w:t>
      </w:r>
    </w:p>
    <w:p w14:paraId="476DF133" w14:textId="77777777" w:rsidR="002F34C4" w:rsidRDefault="00AA635E">
      <w:r>
        <w:lastRenderedPageBreak/>
        <w:t>{'standard_name': 'Cash Acquisitions', 'acc_name': 'PaymentsToAcquireBusinessTwoNetOfCashAcquired'}</w:t>
      </w:r>
    </w:p>
    <w:p w14:paraId="5FCB073E" w14:textId="77777777" w:rsidR="002F34C4" w:rsidRDefault="00AA635E">
      <w:r>
        <w:t>{'standard_name': 'Cash Acquisitions', 'acc_name': 'PaymentsToAcquireAssetsInvestingActivities'}</w:t>
      </w:r>
    </w:p>
    <w:p w14:paraId="0AE1CDF0" w14:textId="77777777" w:rsidR="002F34C4" w:rsidRDefault="00AA635E">
      <w:r>
        <w:t>{'standard_name': 'Cash Acquisitions', 'acc_name': 'PaymentstoAcquireBusinessesIncludingContingentPaymentsNetofCashAcquired'}</w:t>
      </w:r>
    </w:p>
    <w:p w14:paraId="13A61FB2" w14:textId="77777777" w:rsidR="002F34C4" w:rsidRDefault="00AA635E">
      <w:r>
        <w:t>{'standard_name': 'Cash Acquisitions', 'acc_name': 'PaymentsForProceedsFromPreviousAcquisition'}</w:t>
      </w:r>
    </w:p>
    <w:p w14:paraId="671AA948" w14:textId="77777777" w:rsidR="002F34C4" w:rsidRDefault="00AA635E">
      <w:r>
        <w:t>{'standard_name': 'Cash Acquisitions', 'acc_name': 'PaymentstoAcquireOtherBusinessesNetofCashAcquired'}</w:t>
      </w:r>
    </w:p>
    <w:p w14:paraId="04DD2326" w14:textId="77777777" w:rsidR="002F34C4" w:rsidRDefault="00AA635E">
      <w:r>
        <w:t>{'standard_name': 'Cash Acquisitions', 'acc_name': 'PaymentstoAcquirebusinessandPropertyplantequipmentnetofcashacquired'}</w:t>
      </w:r>
    </w:p>
    <w:p w14:paraId="329A232D" w14:textId="77777777" w:rsidR="002F34C4" w:rsidRDefault="00AA635E">
      <w:r>
        <w:t>{'standard_name': 'Cash Acquisitions', 'acc_name': 'PaymentsToAcquireBusinessesAndIntangibleAssetsNetOfCashAcquired'}</w:t>
      </w:r>
    </w:p>
    <w:p w14:paraId="5E443BEE" w14:textId="77777777" w:rsidR="002F34C4" w:rsidRDefault="00AA635E">
      <w:r>
        <w:t>{'standard_name': 'Cash Acquisitions', 'acc_name': 'CashPaidForAcquisitionGross'}</w:t>
      </w:r>
    </w:p>
    <w:p w14:paraId="7ABBF758" w14:textId="77777777" w:rsidR="002F34C4" w:rsidRDefault="00AA635E">
      <w:r>
        <w:t>{'standard_name': 'Cash Acquisitions', 'acc_name': 'CashPaidForAcquisitions'}</w:t>
      </w:r>
    </w:p>
    <w:p w14:paraId="180CDBAA" w14:textId="77777777" w:rsidR="002F34C4" w:rsidRDefault="00AA635E">
      <w:r>
        <w:t>{'standard_name': 'Cash Acquisitions', 'acc_name': 'PaymentsToAcquireInvestments'}</w:t>
      </w:r>
    </w:p>
    <w:p w14:paraId="4053C36D" w14:textId="77777777" w:rsidR="002F34C4" w:rsidRDefault="00AA635E">
      <w:r>
        <w:t>{'standard_name': 'Cash Acquisitions', 'acc_name': 'PaymentstoAcquireBusinessesNetofCashAcquiredandPurchasesofIntangibleAssets'}</w:t>
      </w:r>
    </w:p>
    <w:p w14:paraId="687D0F0D" w14:textId="77777777" w:rsidR="002F34C4" w:rsidRDefault="00AA635E">
      <w:r>
        <w:t>{'standard_name': 'Cash Acquisitions', 'acc_name': 'CashPaidForAcquisitionsNetOfCashAcquired'}</w:t>
      </w:r>
    </w:p>
    <w:p w14:paraId="20B7597D" w14:textId="77777777" w:rsidR="002F34C4" w:rsidRDefault="00AA635E">
      <w:r>
        <w:t>{'standard_name': 'Cash Acquisitions', 'acc_name': 'PaymentsToAcquireRealEstateAndRealEstateJointVentures'}</w:t>
      </w:r>
    </w:p>
    <w:p w14:paraId="34F0DC3D" w14:textId="77777777" w:rsidR="002F34C4" w:rsidRDefault="00AA635E">
      <w:r>
        <w:t>{'standard_name': 'Cash Acquisitions', 'acc_name': 'PaymentsToAcquireRealEstateAndInterestsInRealEstatePartnerships'}</w:t>
      </w:r>
    </w:p>
    <w:p w14:paraId="173DE31C" w14:textId="77777777" w:rsidR="002F34C4" w:rsidRDefault="00AA635E">
      <w:r>
        <w:t>{'standard_name': 'Cash Acquisitions', 'acc_name': 'AcquisitionCosts'}</w:t>
      </w:r>
    </w:p>
    <w:p w14:paraId="3C3E5F92" w14:textId="77777777" w:rsidR="002F34C4" w:rsidRDefault="00AA635E">
      <w:r>
        <w:t>{'standard_name': 'Cash Acquisitions', 'acc_name': 'Paymentstoacquirebusinessesandassets'}</w:t>
      </w:r>
    </w:p>
    <w:p w14:paraId="3FE538EF" w14:textId="77777777" w:rsidR="002F34C4" w:rsidRDefault="00AA635E">
      <w:r>
        <w:t>{'standard_name': 'Cash Acquisitions', 'acc_name': 'PaymentsToAcquireProductiveAssets'}</w:t>
      </w:r>
    </w:p>
    <w:p w14:paraId="57C5FAF2" w14:textId="77777777" w:rsidR="002F34C4" w:rsidRDefault="00AA635E">
      <w:r>
        <w:t>{'standard_name': 'Cash Acquisitions', 'acc_name': 'PaymentsToAcquireCommercialRealEstate'}</w:t>
      </w:r>
    </w:p>
    <w:p w14:paraId="6138F2C0" w14:textId="77777777" w:rsidR="002F34C4" w:rsidRDefault="00AA635E">
      <w:r>
        <w:lastRenderedPageBreak/>
        <w:t>{'standard_name': 'Cash Acquisitions', 'acc_name': 'CashPaidForAcquiredBusinessesNetOfCashAcquired'}</w:t>
      </w:r>
    </w:p>
    <w:p w14:paraId="60C58B9C" w14:textId="77777777" w:rsidR="002F34C4" w:rsidRDefault="00AA635E">
      <w:r>
        <w:t>{'standard_name': 'Cash Acquisitions', 'acc_name': 'BusinessAcquisitionCostOfAcquiredEntityCashPaid'}</w:t>
      </w:r>
    </w:p>
    <w:p w14:paraId="1589D40A" w14:textId="77777777" w:rsidR="002F34C4" w:rsidRDefault="00AA635E">
      <w:r>
        <w:t>{'standard_name': 'Cash Acquisitions', 'acc_name': 'PaymentsToAcquireBusinessesNetOfCashAcquired1'}</w:t>
      </w:r>
    </w:p>
    <w:p w14:paraId="63983A7A" w14:textId="77777777" w:rsidR="002F34C4" w:rsidRDefault="00AA635E">
      <w:r>
        <w:t>{'standard_name': 'Cash Acquisitions', 'acc_name': 'AcquisitionNetOfCashAcquired'}</w:t>
      </w:r>
    </w:p>
    <w:p w14:paraId="62085906" w14:textId="77777777" w:rsidR="002F34C4" w:rsidRDefault="00AA635E">
      <w:r>
        <w:t>{'standard_name': 'Cash Acquisitions', 'acc_name': 'CashAcquiredFromAcquisition'}</w:t>
      </w:r>
    </w:p>
    <w:p w14:paraId="754C1AEF" w14:textId="77777777" w:rsidR="002F34C4" w:rsidRDefault="00AA635E">
      <w:r>
        <w:t>{'standard_name': 'Cash Acquisitions', 'acc_name': 'PaymentsToAcquireBusinessesNetOfCashAcquiredAndResearchAndDevelopmentInProcess'}</w:t>
      </w:r>
    </w:p>
    <w:p w14:paraId="03B24847" w14:textId="77777777" w:rsidR="002F34C4" w:rsidRDefault="00AA635E">
      <w:r>
        <w:t>{'standard_name': 'Cash Acquisitions', 'acc_name': 'PaymentsToAcquireIntangibleAssets'}</w:t>
      </w:r>
    </w:p>
    <w:p w14:paraId="698B6C3C" w14:textId="77777777" w:rsidR="002F34C4" w:rsidRDefault="00AA635E">
      <w:r>
        <w:t>{'standard_name': 'Cash Acquisitions', 'acc_name': 'PaymentsToAcquireBuildings'}</w:t>
      </w:r>
    </w:p>
    <w:p w14:paraId="24C42C97" w14:textId="77777777" w:rsidR="002F34C4" w:rsidRDefault="00AA635E">
      <w:r>
        <w:t>{'standard_name': 'Cash Acquisitions', 'acc_name': 'PaymentsToAcquireOilAndGasEquipment'}</w:t>
      </w:r>
    </w:p>
    <w:p w14:paraId="14EF5AD3" w14:textId="77777777" w:rsidR="002F34C4" w:rsidRDefault="00AA635E">
      <w:r>
        <w:t>{'standard_name': 'Cash Acquisitions', 'acc_name': 'PaymentsToAcquireOtherProductiveAssets'}</w:t>
      </w:r>
    </w:p>
    <w:p w14:paraId="3D7C0C72" w14:textId="77777777" w:rsidR="002F34C4" w:rsidRDefault="00AA635E">
      <w:r>
        <w:t>{'standard_name': 'Cash Acquisitions', 'acc_name': 'AcquisitionsOfAndInvestmentsInBusinessesAndTechnologies'}</w:t>
      </w:r>
    </w:p>
    <w:p w14:paraId="5AF6494E" w14:textId="77777777" w:rsidR="002F34C4" w:rsidRDefault="00AA635E">
      <w:r>
        <w:t>{'standard_name': 'Cash Acquisitions', 'acc_name': 'AcquisitionsAndDisposalsOfInvestments'}</w:t>
      </w:r>
    </w:p>
    <w:p w14:paraId="356711A6" w14:textId="77777777" w:rsidR="002F34C4" w:rsidRDefault="00AA635E">
      <w:r>
        <w:t>{'standard_name': 'Cash Acquisitions', 'acc_name': 'AcquisitionsAndInvestmentsPrincipallyBeverageAndBottlingCompaniesAndTrademarks'}</w:t>
      </w:r>
    </w:p>
    <w:p w14:paraId="4E1CDEC0" w14:textId="77777777" w:rsidR="002F34C4" w:rsidRDefault="00AA635E">
      <w:r>
        <w:t>{'standard_name': 'Cash Acquisitions', 'acc_name': 'PaymentsToAcquireOtherInvestments'}</w:t>
      </w:r>
    </w:p>
    <w:p w14:paraId="449A5699" w14:textId="77777777" w:rsidR="002F34C4" w:rsidRDefault="00AA635E">
      <w:r>
        <w:t>{'standard_name': 'Cash Acquisitions', 'acc_name': 'PaymentsToAcquireBusinessesNetOfCashAcquiredAndAmountsToBePaid'}</w:t>
      </w:r>
    </w:p>
    <w:p w14:paraId="6FF9062B" w14:textId="77777777" w:rsidR="002F34C4" w:rsidRDefault="00AA635E">
      <w:r>
        <w:t>{'standard_name': 'Cash Acquisitions', 'acc_name': 'CashPaidInBusinessCombinationsAndAssetAcquisitionsNetOfCashAcquiredAndAcquisitionsOfIntangibles'}</w:t>
      </w:r>
    </w:p>
    <w:p w14:paraId="3F6E909D" w14:textId="77777777" w:rsidR="002F34C4" w:rsidRDefault="00AA635E">
      <w:r>
        <w:t>{'standard_name': 'Cash Acquisitions', 'acc_name': 'Cashpaidforacquisitionsandinvestmentsinequityaffiliates'}</w:t>
      </w:r>
    </w:p>
    <w:p w14:paraId="0FAEAD95" w14:textId="77777777" w:rsidR="002F34C4" w:rsidRDefault="00AA635E">
      <w:r>
        <w:lastRenderedPageBreak/>
        <w:t>{'standard_name': 'Cash Acquisitions', 'acc_name': 'PaymentstoAcquireBusinessFourNetofCashAcquired'}</w:t>
      </w:r>
    </w:p>
    <w:p w14:paraId="3B45D8BD" w14:textId="77777777" w:rsidR="002F34C4" w:rsidRDefault="00AA635E">
      <w:r>
        <w:t>{'standard_name': 'Cash Acquisitions', 'acc_name': 'PaymentsToAcquireAdditionalInterestInSubsidiaries'}</w:t>
      </w:r>
    </w:p>
    <w:p w14:paraId="01989990" w14:textId="77777777" w:rsidR="002F34C4" w:rsidRDefault="00AA635E">
      <w:r>
        <w:t>{'standard_name': 'Cash Acquisitions', 'acc_name': 'PaymentsToAcquireManagementContractRights'}</w:t>
      </w:r>
    </w:p>
    <w:p w14:paraId="5647E70D" w14:textId="77777777" w:rsidR="002F34C4" w:rsidRDefault="00AA635E">
      <w:r>
        <w:t>{'standard_name': 'Cash Acquisitions', 'acc_name': 'CashPaidToAcquireBusinessNetOfCashAcquired'}</w:t>
      </w:r>
    </w:p>
    <w:p w14:paraId="1F77D157" w14:textId="77777777" w:rsidR="002F34C4" w:rsidRDefault="00AA635E">
      <w:r>
        <w:t>{'standard_name': 'Cash Acquisitions', 'acc_name': 'PaymentsToAcquireInterestInJointVenture'}</w:t>
      </w:r>
    </w:p>
    <w:p w14:paraId="52A6BFF6" w14:textId="77777777" w:rsidR="002F34C4" w:rsidRDefault="00AA635E">
      <w:r>
        <w:t>{'standard_name': 'Cash Acquisitions', 'acc_name': 'PaymentsToAcquireEquityMethodInvestments'}</w:t>
      </w:r>
    </w:p>
    <w:p w14:paraId="621F1389" w14:textId="77777777" w:rsidR="002F34C4" w:rsidRDefault="00AA635E">
      <w:r>
        <w:t>{'standard_name': 'Cash Acquisitions', 'acc_name': 'PaymentsToAcquirePartnersInterestInRealEstatePartnershipNetOfCashAcquired'}</w:t>
      </w:r>
    </w:p>
    <w:p w14:paraId="5D3D606F" w14:textId="77777777" w:rsidR="002F34C4" w:rsidRDefault="00AA635E">
      <w:r>
        <w:t>{'standard_name': 'Cash Acquisitions', 'acc_name': 'AcquisitionOfCompanyFiveProperties'}</w:t>
      </w:r>
    </w:p>
    <w:p w14:paraId="16A97139" w14:textId="77777777" w:rsidR="002F34C4" w:rsidRDefault="00AA635E">
      <w:r>
        <w:t>{'standard_name': 'Cash Acquisitions', 'acc_name': 'PaymentstoAcquireBusinessesGrossCashPaidforCommonShares'}</w:t>
      </w:r>
    </w:p>
    <w:p w14:paraId="7D694496" w14:textId="77777777" w:rsidR="002F34C4" w:rsidRDefault="00AA635E">
      <w:r>
        <w:t>{'standard_name': 'Cash Acquisitions', 'acc_name': 'PaymentsToAcquireBusinessesNetOfCashAcquiredAndEquityMethodInvestments'}</w:t>
      </w:r>
    </w:p>
    <w:p w14:paraId="4A792720" w14:textId="77777777" w:rsidR="002F34C4" w:rsidRDefault="00AA635E">
      <w:r>
        <w:t>{'standard_name': 'Cash Acquisitions', 'acc_name': 'PaymentsToAcquireBusinessThreeNetOfCashAcquired'}</w:t>
      </w:r>
    </w:p>
    <w:p w14:paraId="24DEE18D" w14:textId="77777777" w:rsidR="002F34C4" w:rsidRDefault="00AA635E">
      <w:r>
        <w:t>{'standard_name': 'Cash Acquisitions', 'acc_name': 'Otherbusinessacquisitionsnetofcashacquired'}</w:t>
      </w:r>
    </w:p>
    <w:p w14:paraId="157F996B" w14:textId="77777777" w:rsidR="002F34C4" w:rsidRDefault="00AA635E">
      <w:r>
        <w:t>{'standard_name': 'Cash Acquisitions', 'acc_name': 'AcquisitionsOfAndInvestmentsInJointVentures'}</w:t>
      </w:r>
    </w:p>
    <w:p w14:paraId="5B2D6461" w14:textId="77777777" w:rsidR="002F34C4" w:rsidRDefault="00AA635E">
      <w:r>
        <w:t>{'standard_name': 'Cash Acquisitions', 'acc_name': 'PaymentstoAcquireOilandGasPropertyRelatedParty'}</w:t>
      </w:r>
    </w:p>
    <w:p w14:paraId="7770B427" w14:textId="77777777" w:rsidR="002F34C4" w:rsidRDefault="00AA635E">
      <w:r>
        <w:t>{'standard_name': 'Cash Acquisitions', 'acc_name': 'AcquisitionsOfBusinessesAndVariableInterestEntitiesNetOfCashAcquired'}</w:t>
      </w:r>
    </w:p>
    <w:p w14:paraId="39BC30FB" w14:textId="77777777" w:rsidR="002F34C4" w:rsidRDefault="00AA635E">
      <w:r>
        <w:t>{'standard_name': 'Cash Acquisitions', 'acc_name': 'PaymentstoAcquireBusinessesNetofCashAcquiredExcludingOtherPaymentstoAcquireBusinessesRestrictedCash'}</w:t>
      </w:r>
    </w:p>
    <w:p w14:paraId="03AFEDEC" w14:textId="77777777" w:rsidR="002F34C4" w:rsidRDefault="00AA635E">
      <w:r>
        <w:lastRenderedPageBreak/>
        <w:t>{'standard_name': 'Cash Acquisitions', 'acc_name': 'PaymentsToAcquireBusinessesNetOfCashAcquiredAndOther'}</w:t>
      </w:r>
    </w:p>
    <w:p w14:paraId="0F4716F5" w14:textId="77777777" w:rsidR="002F34C4" w:rsidRDefault="00AA635E">
      <w:r>
        <w:t>{'standard_name': 'Cash Acquisitions', 'acc_name': 'PurchaseOfBusinessesAndOtherInvestmentsNetOfCashAcquired'}</w:t>
      </w:r>
    </w:p>
    <w:p w14:paraId="35486C87" w14:textId="77777777" w:rsidR="002F34C4" w:rsidRDefault="00AA635E">
      <w:r>
        <w:t>{'standard_name': 'Cash Acquisitions', 'acc_name': 'AcquisitionOfInvestments'}</w:t>
      </w:r>
    </w:p>
    <w:p w14:paraId="3678415F" w14:textId="77777777" w:rsidR="002F34C4" w:rsidRDefault="00AA635E">
      <w:r>
        <w:t>{'standard_name': 'Cash Acquisitions', 'acc_name': 'PaymentsToAcquireOtherRealEstate'}</w:t>
      </w:r>
    </w:p>
    <w:p w14:paraId="3E70BA8B" w14:textId="77777777" w:rsidR="002F34C4" w:rsidRDefault="00AA635E">
      <w:r>
        <w:t>Cash And Equivalents</w:t>
      </w:r>
    </w:p>
    <w:p w14:paraId="05B148F5" w14:textId="77777777" w:rsidR="002F34C4" w:rsidRDefault="00AA635E">
      <w:r>
        <w:t>{'standard_name': 'Cash And Equivalents', 'acc_name': 'CashAndCashEquivalentsAtCarryingValue'}</w:t>
      </w:r>
    </w:p>
    <w:p w14:paraId="7D48860A" w14:textId="77777777" w:rsidR="002F34C4" w:rsidRDefault="00AA635E">
      <w:r>
        <w:t>{'standard_name': 'Cash And Equivalents', 'acc_name': 'CashAndCashEquivalentsNonvariableInterestEntity'}</w:t>
      </w:r>
    </w:p>
    <w:p w14:paraId="624B1FD2" w14:textId="77777777" w:rsidR="002F34C4" w:rsidRDefault="00AA635E">
      <w:r>
        <w:t>{'standard_name': 'Cash And Equivalents', 'acc_name': 'CashAndCashEquivalentsAtCarryingValues'}</w:t>
      </w:r>
    </w:p>
    <w:p w14:paraId="7710B498" w14:textId="77777777" w:rsidR="002F34C4" w:rsidRDefault="00AA635E">
      <w:r>
        <w:t>{'standard_name': 'Cash And Equivalents', 'acc_name': 'CashEquivalentsAtCarryingValue'}</w:t>
      </w:r>
    </w:p>
    <w:p w14:paraId="56ED2E58" w14:textId="77777777" w:rsidR="002F34C4" w:rsidRDefault="00AA635E">
      <w:r>
        <w:t>{'standard_name': 'Cash And Equivalents', 'acc_name': 'CashAndCashEquivalentsAtCarryingValueIncludingDiscontinuedOperations'}</w:t>
      </w:r>
    </w:p>
    <w:p w14:paraId="6417BB03" w14:textId="77777777" w:rsidR="002F34C4" w:rsidRDefault="00AA635E">
      <w:r>
        <w:t>{'standard_name': 'Cash And Equivalents', 'acc_name': 'CashAndCashEquivalentsAtCarryingValueBankingFinanceAssets'}</w:t>
      </w:r>
    </w:p>
    <w:p w14:paraId="7D6E4225" w14:textId="77777777" w:rsidR="002F34C4" w:rsidRDefault="00AA635E">
      <w:r>
        <w:t>{'standard_name': 'Cash And Equivalents', 'acc_name': 'CashCashEquivalentsAndShortTermInvestments'}</w:t>
      </w:r>
    </w:p>
    <w:p w14:paraId="09EC8067" w14:textId="77777777" w:rsidR="002F34C4" w:rsidRDefault="00AA635E">
      <w:r>
        <w:t>{'standard_name': 'Cash And Equivalents', 'acc_name': 'Cash'}</w:t>
      </w:r>
    </w:p>
    <w:p w14:paraId="5106A5BE" w14:textId="77777777" w:rsidR="002F34C4" w:rsidRDefault="00AA635E">
      <w:r>
        <w:t>{'standard_name': 'Cash And Equivalents', 'acc_name': 'CashCashEquivalentsAndFederalFundsSold'}</w:t>
      </w:r>
    </w:p>
    <w:p w14:paraId="071137F4" w14:textId="77777777" w:rsidR="002F34C4" w:rsidRDefault="00AA635E">
      <w:r>
        <w:t>{'standard_name': 'Cash And Equivalents', 'acc_name': 'CashCashEquivalents'}</w:t>
      </w:r>
    </w:p>
    <w:p w14:paraId="3A9C3B85" w14:textId="77777777" w:rsidR="002F34C4" w:rsidRDefault="00AA635E">
      <w:r>
        <w:t>{'standard_name': 'Cash And Equivalents', 'acc_name': 'CashAndCashEquivalents'}</w:t>
      </w:r>
    </w:p>
    <w:p w14:paraId="16A439C8" w14:textId="77777777" w:rsidR="002F34C4" w:rsidRDefault="00AA635E">
      <w:r>
        <w:t>{'standard_name': 'Cash And Equivalents', 'acc_name': 'CashAndCashEquivalentsOfConsolidatedVariableInterestEntities'}</w:t>
      </w:r>
    </w:p>
    <w:p w14:paraId="354966AD" w14:textId="77777777" w:rsidR="002F34C4" w:rsidRDefault="00AA635E">
      <w:r>
        <w:t>{'standard_name': 'Cash And Equivalents', 'acc_name': 'CashAndCashEquivalentsContinuingOperations'}</w:t>
      </w:r>
    </w:p>
    <w:p w14:paraId="5BF4DD74" w14:textId="77777777" w:rsidR="002F34C4" w:rsidRDefault="00AA635E">
      <w:r>
        <w:t>{'standard_name': 'Cash And Equivalents', 'acc_name': 'CashAndCashEquivalentsFairValueDisclosure'}</w:t>
      </w:r>
    </w:p>
    <w:p w14:paraId="5BE0867A" w14:textId="77777777" w:rsidR="002F34C4" w:rsidRDefault="00AA635E">
      <w:r>
        <w:lastRenderedPageBreak/>
        <w:t>{'standard_name': 'Cash And Equivalents', 'acc_name': 'CashCashEquivalentsRestrictedCashAndRestrictedCashEquivalents'}</w:t>
      </w:r>
    </w:p>
    <w:p w14:paraId="4F93E045" w14:textId="77777777" w:rsidR="002F34C4" w:rsidRDefault="00AA635E">
      <w:r>
        <w:t>{'standard_name': 'Cash And Equivalents', 'acc_name': 'Cashandcashequivalentsatcarryingvalueexcludingrestrictedcash'}</w:t>
      </w:r>
    </w:p>
    <w:p w14:paraId="770F8AC2" w14:textId="77777777" w:rsidR="002F34C4" w:rsidRDefault="00AA635E">
      <w:r>
        <w:t>{'standard_name': 'Cash And Equivalents', 'acc_name': 'CashAndEquivalentsExcludingAssetsHeldForSale'}</w:t>
      </w:r>
    </w:p>
    <w:p w14:paraId="2A4B308F" w14:textId="77777777" w:rsidR="002F34C4" w:rsidRDefault="00AA635E">
      <w:r>
        <w:t>{'standard_name': 'Cash And Equivalents', 'acc_name': 'CarryingValueOfCashAndCashEquivalents'}</w:t>
      </w:r>
    </w:p>
    <w:p w14:paraId="2192AFFF" w14:textId="77777777" w:rsidR="002F34C4" w:rsidRDefault="00AA635E">
      <w:r>
        <w:t>{'standard_name': 'Cash And Equivalents', 'acc_name': 'CashandCashEquivalentsIncludingDiscontinuedOperations'}</w:t>
      </w:r>
    </w:p>
    <w:p w14:paraId="13769F82" w14:textId="77777777" w:rsidR="002F34C4" w:rsidRDefault="00AA635E">
      <w:r>
        <w:t>{'standard_name': 'Cash And Equivalents', 'acc_name': 'CashCashEquivalentsRestrictedCashandRestrictedCashEquivalents'}</w:t>
      </w:r>
    </w:p>
    <w:p w14:paraId="48D1F7D9" w14:textId="77777777" w:rsidR="002F34C4" w:rsidRDefault="00AA635E">
      <w:r>
        <w:t>{'standard_name': 'Cash And Equivalents', 'acc_name': 'CashAndCashEquivalentsOfContinuingOperations'}</w:t>
      </w:r>
    </w:p>
    <w:p w14:paraId="3A1E0D75" w14:textId="77777777" w:rsidR="002F34C4" w:rsidRDefault="00AA635E">
      <w:r>
        <w:t>Cash from Financing</w:t>
      </w:r>
    </w:p>
    <w:p w14:paraId="2DF7223D" w14:textId="77777777" w:rsidR="002F34C4" w:rsidRDefault="00AA635E">
      <w:r>
        <w:t>{'standard_name': 'Cash from Financing', 'acc_name': 'NetCashProvidedByUsedInFinancingActivities'}</w:t>
      </w:r>
    </w:p>
    <w:p w14:paraId="7CE944BD" w14:textId="77777777" w:rsidR="002F34C4" w:rsidRDefault="00AA635E">
      <w:r>
        <w:t>{'standard_name': 'Cash from Financing', 'acc_name': 'NetCashProvidedByUsedInFinancingActivitiesContinuingOperations'}</w:t>
      </w:r>
    </w:p>
    <w:p w14:paraId="1BFF0AE9" w14:textId="77777777" w:rsidR="002F34C4" w:rsidRDefault="00AA635E">
      <w:r>
        <w:t>{'standard_name': 'Cash from Financing', 'acc_name': 'CashProvidedByUsedInFinancingActivitiesDiscontinuedOperations'}</w:t>
      </w:r>
    </w:p>
    <w:p w14:paraId="2252570D" w14:textId="77777777" w:rsidR="002F34C4" w:rsidRDefault="00AA635E">
      <w:r>
        <w:t>Cash from Investing</w:t>
      </w:r>
    </w:p>
    <w:p w14:paraId="4BE24F5C" w14:textId="77777777" w:rsidR="002F34C4" w:rsidRDefault="00AA635E">
      <w:r>
        <w:t>{'standard_name': 'Cash from Investing', 'acc_name': 'NetCashProvidedByUsedInInvestingActivities'}</w:t>
      </w:r>
    </w:p>
    <w:p w14:paraId="440B5AC2" w14:textId="77777777" w:rsidR="002F34C4" w:rsidRDefault="00AA635E">
      <w:r>
        <w:t>{'standard_name': 'Cash from Investing', 'acc_name': 'NetCashProvidedByUsedInInvestingActivitiesContinuingOperations'}</w:t>
      </w:r>
    </w:p>
    <w:p w14:paraId="02A59242" w14:textId="77777777" w:rsidR="002F34C4" w:rsidRDefault="00AA635E">
      <w:r>
        <w:t>{'standard_name': 'Cash from Investing', 'acc_name': 'CashProvidedByUsedInInvestingActivitiesDiscontinuedOperations'}</w:t>
      </w:r>
    </w:p>
    <w:p w14:paraId="24E88FEC" w14:textId="77777777" w:rsidR="002F34C4" w:rsidRDefault="00AA635E">
      <w:r>
        <w:t>{'standard_name': 'Cash from Investing', 'acc_name': 'NetCashProvidedByUsedInInvestingActivitiesContinuingOperationsGS'}</w:t>
      </w:r>
    </w:p>
    <w:p w14:paraId="08E60F15" w14:textId="77777777" w:rsidR="002F34C4" w:rsidRDefault="00AA635E">
      <w:r>
        <w:t>{'standard_name': 'Cash from Investing', 'acc_name': 'NetCashProvidedByUsedInInvestingActivitiesContinuingOperationsGs'}</w:t>
      </w:r>
    </w:p>
    <w:p w14:paraId="7CDD4189" w14:textId="77777777" w:rsidR="002F34C4" w:rsidRDefault="00AA635E">
      <w:r>
        <w:lastRenderedPageBreak/>
        <w:t>Cash from Ops.</w:t>
      </w:r>
    </w:p>
    <w:p w14:paraId="4F282BB7" w14:textId="77777777" w:rsidR="002F34C4" w:rsidRDefault="00AA635E">
      <w:r>
        <w:t>{'standard_name': 'Cash from Ops.', 'acc_name': 'NetCashProvidedByUsedInOperatingActivities'}</w:t>
      </w:r>
    </w:p>
    <w:p w14:paraId="5321EA90" w14:textId="77777777" w:rsidR="002F34C4" w:rsidRDefault="00AA635E">
      <w:r>
        <w:t>{'standard_name': 'Cash from Ops.', 'acc_name': 'NetCashProvidedByUsedInOperatingActivitiesContinuingOperations'}</w:t>
      </w:r>
    </w:p>
    <w:p w14:paraId="57308368" w14:textId="77777777" w:rsidR="002F34C4" w:rsidRDefault="00AA635E">
      <w:r>
        <w:t>{'standard_name': 'Cash from Ops.', 'acc_name': 'CashProvidedByUsedInOperatingActivitiesDiscontinuedOperations'}</w:t>
      </w:r>
    </w:p>
    <w:p w14:paraId="7B2E189A" w14:textId="77777777" w:rsidR="002F34C4" w:rsidRDefault="00AA635E">
      <w:r>
        <w:t>{'standard_name': 'Cash from Ops.', 'acc_name': 'NetCashProvidedByUsedInContinuingOperations'}</w:t>
      </w:r>
    </w:p>
    <w:p w14:paraId="3272B466" w14:textId="77777777" w:rsidR="002F34C4" w:rsidRDefault="00AA635E">
      <w:r>
        <w:t>{'standard_name': 'Cash from Ops.', 'acc_name': 'CashProvidedByOperations'}</w:t>
      </w:r>
    </w:p>
    <w:p w14:paraId="757F689F" w14:textId="77777777" w:rsidR="002F34C4" w:rsidRDefault="00AA635E">
      <w:r>
        <w:t>{'standard_name': 'Cash from Ops.', 'acc_name': 'CashProvidedByUsedInOperatingActivitiesBeforeReconcilingAdjustments'}</w:t>
      </w:r>
    </w:p>
    <w:p w14:paraId="33DD851D" w14:textId="77777777" w:rsidR="002F34C4" w:rsidRDefault="00AA635E">
      <w:r>
        <w:t>Change In Inventories</w:t>
      </w:r>
    </w:p>
    <w:p w14:paraId="54486BFF" w14:textId="77777777" w:rsidR="002F34C4" w:rsidRDefault="00AA635E">
      <w:r>
        <w:t>{'standard_name': 'Change In Inventories', 'acc_name': 'IncreaseDecreaseInInventories'}</w:t>
      </w:r>
    </w:p>
    <w:p w14:paraId="7963F3E5" w14:textId="77777777" w:rsidR="002F34C4" w:rsidRDefault="00AA635E">
      <w:r>
        <w:t>{'standard_name': 'Change In Inventories', 'acc_name': 'IncreaseDecreaseInRetailRelatedInventories'}</w:t>
      </w:r>
    </w:p>
    <w:p w14:paraId="0A90855E" w14:textId="77777777" w:rsidR="002F34C4" w:rsidRDefault="00AA635E">
      <w:r>
        <w:t>{'standard_name': 'Change In Inventories', 'acc_name': 'IncreaseDecreaseInInventoriesNetOfInventoriedCostsOnLongTermContracts'}</w:t>
      </w:r>
    </w:p>
    <w:p w14:paraId="65590D49" w14:textId="77777777" w:rsidR="002F34C4" w:rsidRDefault="00AA635E">
      <w:r>
        <w:t>{'standard_name': 'Change In Inventories', 'acc_name': 'IncreaseDecreaseInInventoriesExcludingInventoryAcquiredInBusinessCombination'}</w:t>
      </w:r>
    </w:p>
    <w:p w14:paraId="245F94D2" w14:textId="77777777" w:rsidR="002F34C4" w:rsidRDefault="00AA635E">
      <w:r>
        <w:t>{'standard_name': 'Change In Inventories', 'acc_name': 'IncreaseDecreaseInFinishedGoodsAndWorkInProcessInventories'}</w:t>
      </w:r>
    </w:p>
    <w:p w14:paraId="01DCF3F7" w14:textId="77777777" w:rsidR="002F34C4" w:rsidRDefault="00AA635E">
      <w:r>
        <w:t>{'standard_name': 'Change In Inventories', 'acc_name': 'IncreaseDecreaseInMaterialsAndSupplies'}</w:t>
      </w:r>
    </w:p>
    <w:p w14:paraId="1487FCA3" w14:textId="77777777" w:rsidR="002F34C4" w:rsidRDefault="00AA635E">
      <w:r>
        <w:t>{'standard_name': 'Change In Inventories', 'acc_name': 'IncreaseDecreaseInFuelInventories'}</w:t>
      </w:r>
    </w:p>
    <w:p w14:paraId="3FF3ABA5" w14:textId="77777777" w:rsidR="002F34C4" w:rsidRDefault="00AA635E">
      <w:r>
        <w:t>{'standard_name': 'Change In Inventories', 'acc_name': 'IncreaseDecreaseInInventoryForLongTermContractsOrPrograms'}</w:t>
      </w:r>
    </w:p>
    <w:p w14:paraId="020CACCA" w14:textId="77777777" w:rsidR="002F34C4" w:rsidRDefault="00AA635E">
      <w:r>
        <w:t>{'standard_name': 'Change In Inventories', 'acc_name': 'IncreaseDecreaseInInventoryAndRawMaterialsForLongTermContractsOrPrograms'}</w:t>
      </w:r>
    </w:p>
    <w:p w14:paraId="3B4D7EAD" w14:textId="77777777" w:rsidR="002F34C4" w:rsidRDefault="00AA635E">
      <w:r>
        <w:t>{'standard_name': 'Change In Inventories', 'acc_name': 'IncreaseDecreaseInInventoriesAndOtherOperatingAssets'}</w:t>
      </w:r>
    </w:p>
    <w:p w14:paraId="27017CA8" w14:textId="77777777" w:rsidR="002F34C4" w:rsidRDefault="00AA635E">
      <w:r>
        <w:lastRenderedPageBreak/>
        <w:t>Change in Acc. Payable</w:t>
      </w:r>
    </w:p>
    <w:p w14:paraId="7F180049" w14:textId="77777777" w:rsidR="002F34C4" w:rsidRDefault="00AA635E">
      <w:r>
        <w:t>{'standard_name': 'Change in Acc. Payable', 'acc_name': 'IncreaseDecreaseInAccountsPayable'}</w:t>
      </w:r>
    </w:p>
    <w:p w14:paraId="56CFE6C1" w14:textId="77777777" w:rsidR="002F34C4" w:rsidRDefault="00AA635E">
      <w:r>
        <w:t>{'standard_name': 'Change in Acc. Payable', 'acc_name': 'IncreaseDecreaseInAccountsPayableAndAccruedLiabilities'}</w:t>
      </w:r>
    </w:p>
    <w:p w14:paraId="00D46C3C" w14:textId="77777777" w:rsidR="002F34C4" w:rsidRDefault="00AA635E">
      <w:r>
        <w:t>{'standard_name': 'Change in Acc. Payable', 'acc_name': 'IncreaseDecreaseInAccountsPayableTrade'}</w:t>
      </w:r>
    </w:p>
    <w:p w14:paraId="7048DF69" w14:textId="77777777" w:rsidR="002F34C4" w:rsidRDefault="00AA635E">
      <w:r>
        <w:t>{'standard_name': 'Change in Acc. Payable', 'acc_name': 'IncreaseDecreaseInAccountsPayableAndOtherOperatingLiabilities'}</w:t>
      </w:r>
    </w:p>
    <w:p w14:paraId="36AFA007" w14:textId="77777777" w:rsidR="002F34C4" w:rsidRDefault="00AA635E">
      <w:r>
        <w:t>{'standard_name': 'Change in Acc. Payable', 'acc_name': 'IncreaseDecreaseInAccountsPayableAndOtherLiabilities'}</w:t>
      </w:r>
    </w:p>
    <w:p w14:paraId="0A9B0CAE" w14:textId="77777777" w:rsidR="002F34C4" w:rsidRDefault="00AA635E">
      <w:r>
        <w:t>{'standard_name': 'Change in Acc. Payable', 'acc_name': 'IncreaseDecreaseInOtherAccountsPayableAndAccruedLiabilities'}</w:t>
      </w:r>
    </w:p>
    <w:p w14:paraId="79422468" w14:textId="77777777" w:rsidR="002F34C4" w:rsidRDefault="00AA635E">
      <w:r>
        <w:t>{'standard_name': 'Change in Acc. Payable', 'acc_name': 'IncreaseDecreaseInAccruedLiabilitiesAndOther'}</w:t>
      </w:r>
    </w:p>
    <w:p w14:paraId="797BA8A2" w14:textId="77777777" w:rsidR="002F34C4" w:rsidRDefault="00AA635E">
      <w:r>
        <w:t>{'standard_name': 'Change in Acc. Payable', 'acc_name': 'IncreaseDecreaseInAccountsPayableAccruedAndOtherOperatingLiabilities'}</w:t>
      </w:r>
    </w:p>
    <w:p w14:paraId="18013CA0" w14:textId="77777777" w:rsidR="002F34C4" w:rsidRDefault="00AA635E">
      <w:r>
        <w:t>{'standard_name': 'Change in Acc. Payable', 'acc_name': 'IncreaseDecreaseinAccountsPayableandAccruedLiabilitiesIncludingRestructuringReserveCurrent'}</w:t>
      </w:r>
    </w:p>
    <w:p w14:paraId="027F7DA7" w14:textId="77777777" w:rsidR="002F34C4" w:rsidRDefault="00AA635E">
      <w:r>
        <w:t>{'standard_name': 'Change in Acc. Payable', 'acc_name': 'IncreaseDecreaseInAccountsPayableAccruedExpensesAndOtherLiabilities'}</w:t>
      </w:r>
    </w:p>
    <w:p w14:paraId="700413A2" w14:textId="77777777" w:rsidR="002F34C4" w:rsidRDefault="00AA635E">
      <w:r>
        <w:t>{'standard_name': 'Change in Acc. Payable', 'acc_name': 'IncreaseDecreaseInAccountsPayableAccruedLiabilitiesAndOtherLiabilities'}</w:t>
      </w:r>
    </w:p>
    <w:p w14:paraId="67720EE2" w14:textId="77777777" w:rsidR="002F34C4" w:rsidRDefault="00AA635E">
      <w:r>
        <w:t>{'standard_name': 'Change in Acc. Payable', 'acc_name': 'IncreaseDecreaseAccountsPayableAccruedExpensesAndCustomerDeposits'}</w:t>
      </w:r>
    </w:p>
    <w:p w14:paraId="1DB1ED90" w14:textId="77777777" w:rsidR="002F34C4" w:rsidRDefault="00AA635E">
      <w:r>
        <w:t>{'standard_name': 'Change in Acc. Payable', 'acc_name': 'IncreaseDecreaseInAccountsPayableAndOtherCurrentLiabilities'}</w:t>
      </w:r>
    </w:p>
    <w:p w14:paraId="4DF371A6" w14:textId="77777777" w:rsidR="002F34C4" w:rsidRDefault="00AA635E">
      <w:r>
        <w:t>{'standard_name': 'Change in Acc. Payable', 'acc_name': 'IncreaseDecreaseInAccountsPayableOperatingLeaseLiabilitiesAndAccruedLiabilities'}</w:t>
      </w:r>
    </w:p>
    <w:p w14:paraId="0F5BB9F6" w14:textId="77777777" w:rsidR="002F34C4" w:rsidRDefault="00AA635E">
      <w:r>
        <w:t>Change in Acc. Receivable</w:t>
      </w:r>
    </w:p>
    <w:p w14:paraId="4CF9BEE0" w14:textId="77777777" w:rsidR="002F34C4" w:rsidRDefault="00AA635E">
      <w:r>
        <w:t>{'standard_name': 'Change in Acc. Receivable', 'acc_name': 'IncreaseDecreaseInAccountsReceivable'}</w:t>
      </w:r>
    </w:p>
    <w:p w14:paraId="241C6D2C" w14:textId="77777777" w:rsidR="002F34C4" w:rsidRDefault="00AA635E">
      <w:r>
        <w:lastRenderedPageBreak/>
        <w:t>{'standard_name': 'Change in Acc. Receivable', 'acc_name': 'IncreaseDecreaseInReceivables'}</w:t>
      </w:r>
    </w:p>
    <w:p w14:paraId="7194E3A2" w14:textId="77777777" w:rsidR="002F34C4" w:rsidRDefault="00AA635E">
      <w:r>
        <w:t>{'standard_name': 'Change in Acc. Receivable', 'acc_name': 'IncreaseDecreaseInAccountsAndOtherReceivables'}</w:t>
      </w:r>
    </w:p>
    <w:p w14:paraId="77EDB5F5" w14:textId="77777777" w:rsidR="002F34C4" w:rsidRDefault="00AA635E">
      <w:r>
        <w:t>{'standard_name': 'Change in Acc. Receivable', 'acc_name': 'IncreaseDecreaseInAccountsAndNotesReceivable'}</w:t>
      </w:r>
    </w:p>
    <w:p w14:paraId="756A7ECC" w14:textId="77777777" w:rsidR="002F34C4" w:rsidRDefault="00AA635E">
      <w:r>
        <w:t>{'standard_name': 'Change in Acc. Receivable', 'acc_name': 'IncreaseDecreaseInAccountsReceivableAndOtherOperatingAssets'}</w:t>
      </w:r>
    </w:p>
    <w:p w14:paraId="118F4FA0" w14:textId="77777777" w:rsidR="002F34C4" w:rsidRDefault="00AA635E">
      <w:r>
        <w:t>{'standard_name': 'Change in Acc. Receivable', 'acc_name': 'IncreaseDecreaseInInsuranceReceivablesReinsuranceReceivablesAndOtherReceivables'}</w:t>
      </w:r>
    </w:p>
    <w:p w14:paraId="41EE55D0" w14:textId="77777777" w:rsidR="002F34C4" w:rsidRDefault="00AA635E">
      <w:r>
        <w:t>{'standard_name': 'Change in Acc. Receivable', 'acc_name': 'IncreaseDecreaseinAccountsReceivableContractAssetsAndContractLiabilities'}</w:t>
      </w:r>
    </w:p>
    <w:p w14:paraId="6F5ED83D" w14:textId="77777777" w:rsidR="002F34C4" w:rsidRDefault="00AA635E">
      <w:r>
        <w:t>Change in Unearned Rev.</w:t>
      </w:r>
    </w:p>
    <w:p w14:paraId="249A8789" w14:textId="77777777" w:rsidR="002F34C4" w:rsidRDefault="00AA635E">
      <w:r>
        <w:t>{'standard_name': 'Change in Unearned Rev.', 'acc_name': 'IncreaseDecreaseInDeferredRevenue'}</w:t>
      </w:r>
    </w:p>
    <w:p w14:paraId="574E517C" w14:textId="77777777" w:rsidR="002F34C4" w:rsidRDefault="00AA635E">
      <w:r>
        <w:t>{'standard_name': 'Change in Unearned Rev.', 'acc_name': 'IncreaseDecreaseInContractWithCustomerLiability'}</w:t>
      </w:r>
    </w:p>
    <w:p w14:paraId="7298DD28" w14:textId="77777777" w:rsidR="002F34C4" w:rsidRDefault="00AA635E">
      <w:r>
        <w:t>{'standard_name': 'Change in Unearned Rev.', 'acc_name': 'IncreaseDecreaseInDeferredRevenueAndCustomerAdvancesAndDeposits'}</w:t>
      </w:r>
    </w:p>
    <w:p w14:paraId="6D6942F0" w14:textId="77777777" w:rsidR="002F34C4" w:rsidRDefault="00AA635E">
      <w:r>
        <w:t>{'standard_name': 'Change in Unearned Rev.', 'acc_name': 'IncreaseDecreaseInDeferredRevenueIncludingPortionTakenIntoIncome'}</w:t>
      </w:r>
    </w:p>
    <w:p w14:paraId="7A39D151" w14:textId="77777777" w:rsidR="002F34C4" w:rsidRDefault="00AA635E">
      <w:r>
        <w:t>{'standard_name': 'Change in Unearned Rev.', 'acc_name': 'IncreaseDecreaseInContractWithCustomerDeferredRevenue'}</w:t>
      </w:r>
    </w:p>
    <w:p w14:paraId="1720126E" w14:textId="77777777" w:rsidR="002F34C4" w:rsidRDefault="00AA635E">
      <w:r>
        <w:t>{'standard_name': 'Change in Unearned Rev.', 'acc_name': 'IncreaseDecreaseInContractWithCustomerAsset'}</w:t>
      </w:r>
    </w:p>
    <w:p w14:paraId="446FBF22" w14:textId="77777777" w:rsidR="002F34C4" w:rsidRDefault="00AA635E">
      <w:r>
        <w:t>{'standard_name': 'Change in Unearned Rev.', 'acc_name': 'IncreaseDecreaseInCustomerLiability'}</w:t>
      </w:r>
    </w:p>
    <w:p w14:paraId="0E044589" w14:textId="77777777" w:rsidR="002F34C4" w:rsidRDefault="00AA635E">
      <w:r>
        <w:t>{'standard_name': 'Change in Unearned Rev.', 'acc_name': 'IncreaseDecreaseinContractwithCustomerLiabilityExcludingEffectofExchangeRate'}</w:t>
      </w:r>
    </w:p>
    <w:p w14:paraId="54EC4580" w14:textId="77777777" w:rsidR="002F34C4" w:rsidRDefault="00AA635E">
      <w:r>
        <w:t>{'standard_name': 'Change in Unearned Rev.', 'acc_name': 'IncreaseDecreaseInDeferredIncomeOnShipmentsToDistributors'}</w:t>
      </w:r>
    </w:p>
    <w:p w14:paraId="07332A34" w14:textId="77777777" w:rsidR="002F34C4" w:rsidRDefault="00AA635E">
      <w:r>
        <w:t>{'standard_name': 'Change in Unearned Rev.', 'acc_name': 'AdditionsToUnearnedRevenue'}</w:t>
      </w:r>
    </w:p>
    <w:p w14:paraId="50E6B32E" w14:textId="77777777" w:rsidR="002F34C4" w:rsidRDefault="00AA635E">
      <w:r>
        <w:lastRenderedPageBreak/>
        <w:t>{'standard_name': 'Change in Unearned Rev.', 'acc_name': 'IncreaseDecreaseInUnearnedPremiums'}</w:t>
      </w:r>
    </w:p>
    <w:p w14:paraId="3D74BE95" w14:textId="77777777" w:rsidR="002F34C4" w:rsidRDefault="00AA635E">
      <w:r>
        <w:t>{'standard_name': 'Change in Unearned Rev.', 'acc_name': 'IncreaseDecreaseInContractWithCustomerUnearnedIncome'}</w:t>
      </w:r>
    </w:p>
    <w:p w14:paraId="42C02FEC" w14:textId="77777777" w:rsidR="002F34C4" w:rsidRDefault="00AA635E">
      <w:r>
        <w:t>{'standard_name': 'Change in Unearned Rev.', 'acc_name': 'IncreaseDecreaseInOtherDeferredIncome'}</w:t>
      </w:r>
    </w:p>
    <w:p w14:paraId="61FB49BF" w14:textId="77777777" w:rsidR="002F34C4" w:rsidRDefault="00AA635E">
      <w:r>
        <w:t>{'standard_name': 'Change in Unearned Rev.', 'acc_name': 'IncreaseDecreaseInOtherDeferredRevenue'}</w:t>
      </w:r>
    </w:p>
    <w:p w14:paraId="00491C80" w14:textId="77777777" w:rsidR="002F34C4" w:rsidRDefault="00AA635E">
      <w:r>
        <w:t>{'standard_name': 'Change in Unearned Rev.', 'acc_name': 'IncreaseDecreaseinContractwithCustomerLiability'}</w:t>
      </w:r>
    </w:p>
    <w:p w14:paraId="0FD7147F" w14:textId="77777777" w:rsidR="002F34C4" w:rsidRDefault="00AA635E">
      <w:r>
        <w:t>{'standard_name': 'Change in Unearned Rev.', 'acc_name': 'IncreaseDecreaseInDeferredRevenueAndRoyaltiesPayable'}</w:t>
      </w:r>
    </w:p>
    <w:p w14:paraId="493A163E" w14:textId="77777777" w:rsidR="002F34C4" w:rsidRDefault="00AA635E">
      <w:r>
        <w:t>{'standard_name': 'Change in Unearned Rev.', 'acc_name': 'IncreaseDecreaseInUnearnedRevenue'}</w:t>
      </w:r>
    </w:p>
    <w:p w14:paraId="54742304" w14:textId="77777777" w:rsidR="002F34C4" w:rsidRDefault="00AA635E">
      <w:r>
        <w:t>{'standard_name': 'Change in Unearned Rev.', 'acc_name': 'IncreaseDecreaseInDeferredRent'}</w:t>
      </w:r>
    </w:p>
    <w:p w14:paraId="06704259" w14:textId="77777777" w:rsidR="002F34C4" w:rsidRDefault="00AA635E">
      <w:r>
        <w:t>{'standard_name': 'Change in Unearned Rev.', 'acc_name': 'IncreaseDecreaseInDeferredRentReceivables'}</w:t>
      </w:r>
    </w:p>
    <w:p w14:paraId="1BAE0768" w14:textId="77777777" w:rsidR="002F34C4" w:rsidRDefault="00AA635E">
      <w:r>
        <w:t>{'standard_name': 'Change in Unearned Rev.', 'acc_name': 'IncreaseDecreaseinDeferredIncome'}</w:t>
      </w:r>
    </w:p>
    <w:p w14:paraId="7E5EE7A9" w14:textId="77777777" w:rsidR="002F34C4" w:rsidRDefault="00AA635E">
      <w:r>
        <w:t>{'standard_name': 'Change in Unearned Rev.', 'acc_name': 'IncreaseDecreaseInDeferredProfit'}</w:t>
      </w:r>
    </w:p>
    <w:p w14:paraId="19EA3828" w14:textId="77777777" w:rsidR="002F34C4" w:rsidRDefault="00AA635E">
      <w:r>
        <w:t>{'standard_name': 'Change in Unearned Rev.', 'acc_name': 'IncreaseDecreaseInDeferredRevenueAndOther'}</w:t>
      </w:r>
    </w:p>
    <w:p w14:paraId="49791073" w14:textId="77777777" w:rsidR="002F34C4" w:rsidRDefault="00AA635E">
      <w:r>
        <w:t>{'standard_name': 'Change in Unearned Rev.', 'acc_name': 'IncreaseDecreaseinBillingsinExcessofCostofEarningsandDeferredRevenue'}</w:t>
      </w:r>
    </w:p>
    <w:p w14:paraId="4478F547" w14:textId="77777777" w:rsidR="002F34C4" w:rsidRDefault="00AA635E">
      <w:r>
        <w:t>{'standard_name': 'Change in Unearned Rev.', 'acc_name': 'IncreaseDecreaseInCustomerAdvances'}</w:t>
      </w:r>
    </w:p>
    <w:p w14:paraId="6F66750A" w14:textId="77777777" w:rsidR="002F34C4" w:rsidRDefault="00AA635E">
      <w:r>
        <w:t>{'standard_name': 'Change in Unearned Rev.', 'acc_name': 'IncreaseDecreaseInCustomerDeposits'}</w:t>
      </w:r>
    </w:p>
    <w:p w14:paraId="48A4EF14" w14:textId="77777777" w:rsidR="002F34C4" w:rsidRDefault="00AA635E">
      <w:r>
        <w:t>{'standard_name': 'Change in Unearned Rev.', 'acc_name': 'IncreaseDecreaseInContractWithCustomerLiabilityCurrent'}</w:t>
      </w:r>
    </w:p>
    <w:p w14:paraId="7A74A236" w14:textId="77777777" w:rsidR="002F34C4" w:rsidRDefault="00AA635E">
      <w:r>
        <w:lastRenderedPageBreak/>
        <w:t>{'standard_name': 'Change in Unearned Rev.', 'acc_name': 'IncreaseDecreaseInCustomerAdvancesAndDeposits'}</w:t>
      </w:r>
    </w:p>
    <w:p w14:paraId="677FEA8D" w14:textId="77777777" w:rsidR="002F34C4" w:rsidRDefault="00AA635E">
      <w:r>
        <w:t>{'standard_name': 'Change in Unearned Rev.', 'acc_name': 'IncreaseDecreaseInMerchandiseAndOtherCustomerCredits'}</w:t>
      </w:r>
    </w:p>
    <w:p w14:paraId="315603A8" w14:textId="77777777" w:rsidR="002F34C4" w:rsidRDefault="00AA635E">
      <w:r>
        <w:t>{'standard_name': 'Change in Unearned Rev.', 'acc_name': 'IncreaseDecreaseCustomerDeposits'}</w:t>
      </w:r>
    </w:p>
    <w:p w14:paraId="4BD7151A" w14:textId="77777777" w:rsidR="002F34C4" w:rsidRDefault="00AA635E">
      <w:r>
        <w:t>{'standard_name': 'Change in Unearned Rev.', 'acc_name': 'IncreaseDecreaseInCustomerDepositsAndDeferredRevenue'}</w:t>
      </w:r>
    </w:p>
    <w:p w14:paraId="155174D1" w14:textId="77777777" w:rsidR="002F34C4" w:rsidRDefault="00AA635E">
      <w:r>
        <w:t>{'standard_name': 'Change in Unearned Rev.', 'acc_name': 'IncreaseInDeferredRevenueAndCustomerAdvances'}</w:t>
      </w:r>
    </w:p>
    <w:p w14:paraId="70FB3EC1" w14:textId="77777777" w:rsidR="002F34C4" w:rsidRDefault="00AA635E">
      <w:r>
        <w:t>Common Dividends Paid</w:t>
      </w:r>
    </w:p>
    <w:p w14:paraId="71A3613B" w14:textId="77777777" w:rsidR="002F34C4" w:rsidRDefault="00AA635E">
      <w:r>
        <w:t>{'standard_name': 'Common Dividends Paid', 'acc_name': 'PaymentsOfDividendsAndEquivalents'}</w:t>
      </w:r>
    </w:p>
    <w:p w14:paraId="23D5FCA9" w14:textId="77777777" w:rsidR="002F34C4" w:rsidRDefault="00AA635E">
      <w:r>
        <w:t>{'standard_name': 'Common Dividends Paid', 'acc_name': 'PaymentsOfDividends'}</w:t>
      </w:r>
    </w:p>
    <w:p w14:paraId="634AAC58" w14:textId="77777777" w:rsidR="002F34C4" w:rsidRDefault="00AA635E">
      <w:r>
        <w:t>{'standard_name': 'Common Dividends Paid', 'acc_name': 'DividendsCommonStockCash'}</w:t>
      </w:r>
    </w:p>
    <w:p w14:paraId="42C29AB7" w14:textId="77777777" w:rsidR="002F34C4" w:rsidRDefault="00AA635E">
      <w:r>
        <w:t>{'standard_name': 'Common Dividends Paid', 'acc_name': 'PaymentsOfDividendsCommonStock'}</w:t>
      </w:r>
    </w:p>
    <w:p w14:paraId="3EB623CA" w14:textId="77777777" w:rsidR="002F34C4" w:rsidRDefault="00AA635E">
      <w:r>
        <w:t>{'standard_name': 'Common Dividends Paid', 'acc_name': 'PaymentsOfOrdinaryDividends'}</w:t>
      </w:r>
    </w:p>
    <w:p w14:paraId="6C87D6E5" w14:textId="77777777" w:rsidR="002F34C4" w:rsidRDefault="00AA635E">
      <w:r>
        <w:t>{'standard_name': 'Common Dividends Paid', 'acc_name': 'PaymentsOfDividendsPreferredStockAndPreferenceStock'}</w:t>
      </w:r>
    </w:p>
    <w:p w14:paraId="324BF937" w14:textId="77777777" w:rsidR="002F34C4" w:rsidRDefault="00AA635E">
      <w:r>
        <w:t>{'standard_name': 'Common Dividends Paid', 'acc_name': 'PaymentsOfDividendsCash'}</w:t>
      </w:r>
    </w:p>
    <w:p w14:paraId="27A48DB8" w14:textId="77777777" w:rsidR="002F34C4" w:rsidRDefault="00AA635E">
      <w:r>
        <w:t>{'standard_name': 'Common Dividends Paid', 'acc_name': 'DividendsPaid'}</w:t>
      </w:r>
    </w:p>
    <w:p w14:paraId="6EDDA468" w14:textId="77777777" w:rsidR="002F34C4" w:rsidRDefault="00AA635E">
      <w:r>
        <w:t>{'standard_name': 'Common Dividends Paid', 'acc_name': 'PaymentsOfCapitalDistribution'}</w:t>
      </w:r>
    </w:p>
    <w:p w14:paraId="47F91E72" w14:textId="77777777" w:rsidR="002F34C4" w:rsidRDefault="00AA635E">
      <w:r>
        <w:t>{'standard_name': 'Common Dividends Paid', 'acc_name': 'PaymentsOfDividendsMinorityInterest'}</w:t>
      </w:r>
    </w:p>
    <w:p w14:paraId="3B11CE36" w14:textId="77777777" w:rsidR="002F34C4" w:rsidRDefault="00AA635E">
      <w:r>
        <w:t>{'standard_name': 'Common Dividends Paid', 'acc_name': 'DividendsCash'}</w:t>
      </w:r>
    </w:p>
    <w:p w14:paraId="3520BC71" w14:textId="77777777" w:rsidR="002F34C4" w:rsidRDefault="00AA635E">
      <w:r>
        <w:t>{'standard_name': 'Common Dividends Paid', 'acc_name': 'DividendsPaidCash'}</w:t>
      </w:r>
    </w:p>
    <w:p w14:paraId="43EA1830" w14:textId="77777777" w:rsidR="002F34C4" w:rsidRDefault="00AA635E">
      <w:r>
        <w:t>{'standard_name': 'Common Dividends Paid', 'acc_name': 'PaymentsOfDistributionsToAffiliates'}</w:t>
      </w:r>
    </w:p>
    <w:p w14:paraId="06AEBAD0" w14:textId="77777777" w:rsidR="002F34C4" w:rsidRDefault="00AA635E">
      <w:r>
        <w:t>{'standard_name': 'Common Dividends Paid', 'acc_name': 'Dividends'}</w:t>
      </w:r>
    </w:p>
    <w:p w14:paraId="78417B13" w14:textId="77777777" w:rsidR="002F34C4" w:rsidRDefault="00AA635E">
      <w:r>
        <w:lastRenderedPageBreak/>
        <w:t>{'standard_name': 'Common Dividends Paid', 'acc_name': 'PaymentsOfDividendsAndDividendEquivalentsOnCommonStockAndRestrictedStockUnits'}</w:t>
      </w:r>
    </w:p>
    <w:p w14:paraId="031B8CFB" w14:textId="77777777" w:rsidR="002F34C4" w:rsidRDefault="00AA635E">
      <w:r>
        <w:t>{'standard_name': 'Common Dividends Paid', 'acc_name': 'PaymentsOfDividendsToOwners'}</w:t>
      </w:r>
    </w:p>
    <w:p w14:paraId="52FC1D13" w14:textId="77777777" w:rsidR="002F34C4" w:rsidRDefault="00AA635E">
      <w:r>
        <w:t>{'standard_name': 'Common Dividends Paid', 'acc_name': 'DividendsPaidToCommonAndPreferredStockholders'}</w:t>
      </w:r>
    </w:p>
    <w:p w14:paraId="2CF43BF8" w14:textId="77777777" w:rsidR="002F34C4" w:rsidRDefault="00AA635E">
      <w:r>
        <w:t>{'standard_name': 'Common Dividends Paid', 'acc_name': 'Dividendsincludingchargestopurchaseofpreferredstock'}</w:t>
      </w:r>
    </w:p>
    <w:p w14:paraId="30AD7050" w14:textId="77777777" w:rsidR="002F34C4" w:rsidRDefault="00AA635E">
      <w:r>
        <w:t>{'standard_name': 'Common Dividends Paid', 'acc_name': 'DividendsincludingChargestoPurchasePreferredStock'}</w:t>
      </w:r>
    </w:p>
    <w:p w14:paraId="08BA7107" w14:textId="77777777" w:rsidR="002F34C4" w:rsidRDefault="00AA635E">
      <w:r>
        <w:t>{'standard_name': 'Common Dividends Paid', 'acc_name': 'PaymentsOfOrdinaryDividendsCommonStockAndDividendEquivalents'}</w:t>
      </w:r>
    </w:p>
    <w:p w14:paraId="738EC35A" w14:textId="77777777" w:rsidR="002F34C4" w:rsidRDefault="00AA635E">
      <w:r>
        <w:t>{'standard_name': 'Common Dividends Paid', 'acc_name': 'CashDividendsPaidToParentCompany'}</w:t>
      </w:r>
    </w:p>
    <w:p w14:paraId="46E93B2C" w14:textId="77777777" w:rsidR="002F34C4" w:rsidRDefault="00AA635E">
      <w:r>
        <w:t>{'standard_name': 'Common Dividends Paid', 'acc_name': 'PaymentsOfDividendsGeneralPartner'}</w:t>
      </w:r>
    </w:p>
    <w:p w14:paraId="7C8FDAFA" w14:textId="77777777" w:rsidR="002F34C4" w:rsidRDefault="00AA635E">
      <w:r>
        <w:t>{'standard_name': 'Common Dividends Paid', 'acc_name': 'PaymentsToMinorityShareholders'}</w:t>
      </w:r>
    </w:p>
    <w:p w14:paraId="35D09A6A" w14:textId="77777777" w:rsidR="002F34C4" w:rsidRDefault="00AA635E">
      <w:r>
        <w:t>Common Stock</w:t>
      </w:r>
    </w:p>
    <w:p w14:paraId="1EC09613" w14:textId="77777777" w:rsidR="002F34C4" w:rsidRDefault="00AA635E">
      <w:r>
        <w:t>{'standard_name': 'Common Stock', 'acc_name': 'CommonStocksIncludingAdditionalPaidInCapital'}</w:t>
      </w:r>
    </w:p>
    <w:p w14:paraId="5D4A07E7" w14:textId="77777777" w:rsidR="002F34C4" w:rsidRDefault="00AA635E">
      <w:r>
        <w:t>{'standard_name': 'Common Stock', 'acc_name': 'CommonStockValue'}</w:t>
      </w:r>
    </w:p>
    <w:p w14:paraId="7C1E212D" w14:textId="77777777" w:rsidR="002F34C4" w:rsidRDefault="00AA635E">
      <w:r>
        <w:t>{'standard_name': 'Common Stock', 'acc_name': 'CommonStockIncludingAdditionalPaidInCapital'}</w:t>
      </w:r>
    </w:p>
    <w:p w14:paraId="2AEBA9A5" w14:textId="77777777" w:rsidR="002F34C4" w:rsidRDefault="00AA635E">
      <w:r>
        <w:t>{'standard_name': 'Common Stock', 'acc_name': 'CommonStockValueOutstanding'}</w:t>
      </w:r>
    </w:p>
    <w:p w14:paraId="2DD7E0CE" w14:textId="77777777" w:rsidR="002F34C4" w:rsidRDefault="00AA635E">
      <w:r>
        <w:t>{'standard_name': 'Common Stock', 'acc_name': 'CommonStockNoParValue'}</w:t>
      </w:r>
    </w:p>
    <w:p w14:paraId="4DD80BB6" w14:textId="77777777" w:rsidR="002F34C4" w:rsidRDefault="00AA635E">
      <w:r>
        <w:t>{'standard_name': 'Common Stock', 'acc_name': 'CommonStockClassAlpha'}</w:t>
      </w:r>
    </w:p>
    <w:p w14:paraId="74462CE4" w14:textId="77777777" w:rsidR="002F34C4" w:rsidRDefault="00AA635E">
      <w:r>
        <w:t>{'standard_name': 'Common Stock', 'acc_name': 'CommonStockValues'}</w:t>
      </w:r>
    </w:p>
    <w:p w14:paraId="4335169F" w14:textId="77777777" w:rsidR="002F34C4" w:rsidRDefault="00AA635E">
      <w:r>
        <w:t>{'standard_name': 'Common Stock', 'acc_name': 'CommonStockSharesIssued'}</w:t>
      </w:r>
    </w:p>
    <w:p w14:paraId="66B1ABE6" w14:textId="77777777" w:rsidR="002F34C4" w:rsidRDefault="00AA635E">
      <w:r>
        <w:t>{'standard_name': 'Common Stock', 'acc_name': 'CommonStockParOrStatedValuePerShare'}</w:t>
      </w:r>
    </w:p>
    <w:p w14:paraId="491C841A" w14:textId="77777777" w:rsidR="002F34C4" w:rsidRDefault="00AA635E">
      <w:r>
        <w:t>Comprehensive Inc. and Other</w:t>
      </w:r>
    </w:p>
    <w:p w14:paraId="6604A259" w14:textId="77777777" w:rsidR="002F34C4" w:rsidRDefault="00AA635E">
      <w:r>
        <w:lastRenderedPageBreak/>
        <w:t>{'standard_name': 'Comprehensive Inc. and Other', 'acc_name': 'AccumulatedOtherComprehensiveIncomeLossNetOfTax'}</w:t>
      </w:r>
    </w:p>
    <w:p w14:paraId="5AD5266B" w14:textId="77777777" w:rsidR="002F34C4" w:rsidRDefault="00AA635E">
      <w:r>
        <w:t>{'standard_name': 'Comprehensive Inc. and Other', 'acc_name': 'AccumulatedOtherComprehensiveIncomeLossCumulativeChangesInNetGainLossFromCashFlowHedgesEffectNetOfTax'}</w:t>
      </w:r>
    </w:p>
    <w:p w14:paraId="3E2FBAE7" w14:textId="77777777" w:rsidR="002F34C4" w:rsidRDefault="00AA635E">
      <w:r>
        <w:t>{'standard_name': 'Comprehensive Inc. and Other', 'acc_name': 'AccumulatedOtherComprehensiveLoss'}</w:t>
      </w:r>
    </w:p>
    <w:p w14:paraId="4821F633" w14:textId="77777777" w:rsidR="002F34C4" w:rsidRDefault="00AA635E">
      <w:r>
        <w:t>{'standard_name': 'Comprehensive Inc. and Other', 'acc_name': 'AccumulatedOtherComprehensiveIncomeLossAvailableForSaleSecuritiesAdjustmentNetOfTax'}</w:t>
      </w:r>
    </w:p>
    <w:p w14:paraId="59EEEAE7" w14:textId="77777777" w:rsidR="002F34C4" w:rsidRDefault="00AA635E">
      <w:r>
        <w:t>{'standard_name': 'Comprehensive Inc. and Other', 'acc_name': 'AccumulatedOtherComprehensiveIncomeLossForeignCurrencyTranslationAdjustmentNetOfTax'}</w:t>
      </w:r>
    </w:p>
    <w:p w14:paraId="3DB67ABB" w14:textId="77777777" w:rsidR="002F34C4" w:rsidRDefault="00AA635E">
      <w:r>
        <w:t>{'standard_name': 'Comprehensive Inc. and Other', 'acc_name': 'AccumulatedOtherComprehensiveIncomeLossDefinedBenefitPensionAndOtherPostretirementPlansNetOfTax'}</w:t>
      </w:r>
    </w:p>
    <w:p w14:paraId="1C8F3778" w14:textId="77777777" w:rsidR="002F34C4" w:rsidRDefault="00AA635E">
      <w:r>
        <w:t>{'standard_name': 'Comprehensive Inc. and Other', 'acc_name': 'AccumulatedOtherComprehensiveIncomeLoss'}</w:t>
      </w:r>
    </w:p>
    <w:p w14:paraId="3D4FC0C6" w14:textId="77777777" w:rsidR="002F34C4" w:rsidRDefault="00AA635E">
      <w:r>
        <w:t>Cost Of Goods Sold</w:t>
      </w:r>
    </w:p>
    <w:p w14:paraId="37A33F07" w14:textId="77777777" w:rsidR="002F34C4" w:rsidRDefault="00AA635E">
      <w:r>
        <w:t>{'standard_name': 'Cost Of Goods Sold', 'acc_name': 'CostOfGoodsAndServicesSold'}</w:t>
      </w:r>
    </w:p>
    <w:p w14:paraId="0CB5B3E2" w14:textId="77777777" w:rsidR="002F34C4" w:rsidRDefault="00AA635E">
      <w:r>
        <w:t>{'standard_name': 'Cost Of Goods Sold', 'acc_name': 'CostsAndExpenses'}</w:t>
      </w:r>
    </w:p>
    <w:p w14:paraId="31C28B64" w14:textId="77777777" w:rsidR="002F34C4" w:rsidRDefault="00AA635E">
      <w:r>
        <w:t>{'standard_name': 'Cost Of Goods Sold', 'acc_name': 'CostOfRevenue'}</w:t>
      </w:r>
    </w:p>
    <w:p w14:paraId="0F6A4E34" w14:textId="77777777" w:rsidR="002F34C4" w:rsidRDefault="00AA635E">
      <w:r>
        <w:t>{'standard_name': 'Cost Of Goods Sold', 'acc_name': 'CostOfGoodsSold'}</w:t>
      </w:r>
    </w:p>
    <w:p w14:paraId="7C46D051" w14:textId="77777777" w:rsidR="002F34C4" w:rsidRDefault="00AA635E">
      <w:r>
        <w:t>{'standard_name': 'Cost Of Goods Sold', 'acc_name': 'CostofServicesandOther'}</w:t>
      </w:r>
    </w:p>
    <w:p w14:paraId="43B2B2CE" w14:textId="77777777" w:rsidR="002F34C4" w:rsidRDefault="00AA635E">
      <w:r>
        <w:t>{'standard_name': 'Cost Of Goods Sold', 'acc_name': 'CostOfServices'}</w:t>
      </w:r>
    </w:p>
    <w:p w14:paraId="39825A95" w14:textId="77777777" w:rsidR="002F34C4" w:rsidRDefault="00AA635E">
      <w:r>
        <w:t>{'standard_name': 'Cost Of Goods Sold', 'acc_name': 'CostsAndExpensesIncludingInterest'}</w:t>
      </w:r>
    </w:p>
    <w:p w14:paraId="58D9E67C" w14:textId="77777777" w:rsidR="002F34C4" w:rsidRDefault="00AA635E">
      <w:r>
        <w:t>{'standard_name': 'Cost Of Goods Sold', 'acc_name': 'CostOfGoodsSoldExcludingDepreciationDepletionAndAmortization'}</w:t>
      </w:r>
    </w:p>
    <w:p w14:paraId="3A6C1384" w14:textId="77777777" w:rsidR="002F34C4" w:rsidRDefault="00AA635E">
      <w:r>
        <w:t>{'standard_name': 'Cost Of Goods Sold', 'acc_name': 'CostOfSales'}</w:t>
      </w:r>
    </w:p>
    <w:p w14:paraId="5F357B14" w14:textId="77777777" w:rsidR="002F34C4" w:rsidRDefault="00AA635E">
      <w:r>
        <w:t>{'standard_name': 'Cost Of Goods Sold', 'acc_name': 'CostOfOtherSales'}</w:t>
      </w:r>
    </w:p>
    <w:p w14:paraId="21BF9D16" w14:textId="77777777" w:rsidR="002F34C4" w:rsidRDefault="00AA635E">
      <w:r>
        <w:lastRenderedPageBreak/>
        <w:t>{'standard_name': 'Cost Of Goods Sold', 'acc_name': 'CostOfProductsSoldAndOtherNonoperatingIncomeExpense'}</w:t>
      </w:r>
    </w:p>
    <w:p w14:paraId="4EFA2145" w14:textId="77777777" w:rsidR="002F34C4" w:rsidRDefault="00AA635E">
      <w:r>
        <w:t>{'standard_name': 'Cost Of Goods Sold', 'acc_name': 'CostOfProductsSold'}</w:t>
      </w:r>
    </w:p>
    <w:p w14:paraId="6CDB2A75" w14:textId="77777777" w:rsidR="002F34C4" w:rsidRDefault="00AA635E">
      <w:r>
        <w:t>{'standard_name': 'Cost Of Goods Sold', 'acc_name': 'CostofProductsSold'}</w:t>
      </w:r>
    </w:p>
    <w:p w14:paraId="2EF8B4E7" w14:textId="77777777" w:rsidR="002F34C4" w:rsidRDefault="00AA635E">
      <w:r>
        <w:t>{'standard_name': 'Cost Of Goods Sold', 'acc_name': 'CostOfGoodsSoldElectric'}</w:t>
      </w:r>
    </w:p>
    <w:p w14:paraId="1640D910" w14:textId="77777777" w:rsidR="002F34C4" w:rsidRDefault="00AA635E">
      <w:r>
        <w:t>{'standard_name': 'Cost Of Goods Sold', 'acc_name': 'CostOfRealEstateRevenue'}</w:t>
      </w:r>
    </w:p>
    <w:p w14:paraId="50D3F7CE" w14:textId="77777777" w:rsidR="002F34C4" w:rsidRDefault="00AA635E">
      <w:r>
        <w:t>{'standard_name': 'Cost Of Goods Sold', 'acc_name': 'CostOfRevenueExcludingDepreciationandAmortization'}</w:t>
      </w:r>
    </w:p>
    <w:p w14:paraId="6ED66E21" w14:textId="77777777" w:rsidR="002F34C4" w:rsidRDefault="00AA635E">
      <w:r>
        <w:t>{'standard_name': 'Cost Of Goods Sold', 'acc_name': 'CostOfGoodsAndServiceExcludingDepreciationDepletionAndAmortization'}</w:t>
      </w:r>
    </w:p>
    <w:p w14:paraId="334BCF17" w14:textId="77777777" w:rsidR="002F34C4" w:rsidRDefault="00AA635E">
      <w:r>
        <w:t>{'standard_name': 'Cost Of Goods Sold', 'acc_name': 'CostOfPurchasedPower'}</w:t>
      </w:r>
    </w:p>
    <w:p w14:paraId="7E547CCB" w14:textId="77777777" w:rsidR="002F34C4" w:rsidRDefault="00AA635E">
      <w:r>
        <w:t>{'standard_name': 'Cost Of Goods Sold', 'acc_name': 'CostOfSalesIncludingBuyingAndOccupancyCosts'}</w:t>
      </w:r>
    </w:p>
    <w:p w14:paraId="0A4476FA" w14:textId="77777777" w:rsidR="002F34C4" w:rsidRDefault="00AA635E">
      <w:r>
        <w:t>{'standard_name': 'Cost Of Goods Sold', 'acc_name': 'CostOfServicesEnergyServices'}</w:t>
      </w:r>
    </w:p>
    <w:p w14:paraId="7F9518C7" w14:textId="77777777" w:rsidR="002F34C4" w:rsidRDefault="00AA635E">
      <w:r>
        <w:t>{'standard_name': 'Cost Of Goods Sold', 'acc_name': 'ContractRevenueCost'}</w:t>
      </w:r>
    </w:p>
    <w:p w14:paraId="15E480D5" w14:textId="77777777" w:rsidR="002F34C4" w:rsidRDefault="00AA635E">
      <w:r>
        <w:t>{'standard_name': 'Cost Of Goods Sold', 'acc_name': 'CostOfRevenueProduct'}</w:t>
      </w:r>
    </w:p>
    <w:p w14:paraId="7A2F2CA3" w14:textId="77777777" w:rsidR="002F34C4" w:rsidRDefault="00AA635E">
      <w:r>
        <w:t>{'standard_name': 'Cost Of Goods Sold', 'acc_name': 'CostofProductRevenue'}</w:t>
      </w:r>
    </w:p>
    <w:p w14:paraId="7ED0716E" w14:textId="77777777" w:rsidR="002F34C4" w:rsidRDefault="00AA635E">
      <w:r>
        <w:t>{'standard_name': 'Cost Of Goods Sold', 'acc_name': 'CostOfMerchandiseSalesBuyingAndOccupancyCosts'}</w:t>
      </w:r>
    </w:p>
    <w:p w14:paraId="1D9C91DB" w14:textId="77777777" w:rsidR="002F34C4" w:rsidRDefault="00AA635E">
      <w:r>
        <w:t>{'standard_name': 'Cost Of Goods Sold', 'acc_name': 'CostOfGoodsSoldAndOccupancyExpenses'}</w:t>
      </w:r>
    </w:p>
    <w:p w14:paraId="1A945301" w14:textId="77777777" w:rsidR="002F34C4" w:rsidRDefault="00AA635E">
      <w:r>
        <w:t>{'standard_name': 'Cost Of Goods Sold', 'acc_name': 'CostAndExpenses'}</w:t>
      </w:r>
    </w:p>
    <w:p w14:paraId="47411C0A" w14:textId="77777777" w:rsidR="002F34C4" w:rsidRDefault="00AA635E">
      <w:r>
        <w:t>{'standard_name': 'Cost Of Goods Sold', 'acc_name': 'TotalCostsAndExpenses'}</w:t>
      </w:r>
    </w:p>
    <w:p w14:paraId="27DD7AD5" w14:textId="77777777" w:rsidR="002F34C4" w:rsidRDefault="00AA635E">
      <w:r>
        <w:t>{'standard_name': 'Cost Of Goods Sold', 'acc_name': 'CostsAndExpensesIncludingNonoperatingExpenses'}</w:t>
      </w:r>
    </w:p>
    <w:p w14:paraId="76BE16FD" w14:textId="77777777" w:rsidR="002F34C4" w:rsidRDefault="00AA635E">
      <w:r>
        <w:t>{'standard_name': 'Cost Of Goods Sold', 'acc_name': 'CostAndExpensesAll'}</w:t>
      </w:r>
    </w:p>
    <w:p w14:paraId="7584F167" w14:textId="77777777" w:rsidR="002F34C4" w:rsidRDefault="00AA635E">
      <w:r>
        <w:t>{'standard_name': 'Cost Of Goods Sold', 'acc_name': 'CostsAndExpense'}</w:t>
      </w:r>
    </w:p>
    <w:p w14:paraId="082DE240" w14:textId="77777777" w:rsidR="002F34C4" w:rsidRDefault="00AA635E">
      <w:r>
        <w:t>{'standard_name': 'Cost Of Goods Sold', 'acc_name': 'CostAndExpensesExcludingGainOnDispositionOfRealEstateAssets'}</w:t>
      </w:r>
    </w:p>
    <w:p w14:paraId="634D5F08" w14:textId="77777777" w:rsidR="002F34C4" w:rsidRDefault="00AA635E">
      <w:r>
        <w:lastRenderedPageBreak/>
        <w:t>{'standard_name': 'Cost Of Goods Sold', 'acc_name': 'CostsAndOtherDeductions'}</w:t>
      </w:r>
    </w:p>
    <w:p w14:paraId="2A438F13" w14:textId="77777777" w:rsidR="002F34C4" w:rsidRDefault="00AA635E">
      <w:r>
        <w:t>{'standard_name': 'Cost Of Goods Sold', 'acc_name': 'TotalCostsAndExpensesIncludingNonoperatingIncomeExpense'}</w:t>
      </w:r>
    </w:p>
    <w:p w14:paraId="7CD48538" w14:textId="77777777" w:rsidR="002F34C4" w:rsidRDefault="00AA635E">
      <w:r>
        <w:t>{'standard_name': 'Cost Of Goods Sold', 'acc_name': 'TotalCostAndExpenses'}</w:t>
      </w:r>
    </w:p>
    <w:p w14:paraId="0007B3D4" w14:textId="77777777" w:rsidR="002F34C4" w:rsidRDefault="00AA635E">
      <w:r>
        <w:t>{'standard_name': 'Cost Of Goods Sold', 'acc_name': 'CostOfServicesLicensesAndMaintenanceAgreements'}</w:t>
      </w:r>
    </w:p>
    <w:p w14:paraId="428A7082" w14:textId="77777777" w:rsidR="002F34C4" w:rsidRDefault="00AA635E">
      <w:r>
        <w:t>{'standard_name': 'Cost Of Goods Sold', 'acc_name': 'CostOfTangibleProducts'}</w:t>
      </w:r>
    </w:p>
    <w:p w14:paraId="540AF050" w14:textId="77777777" w:rsidR="002F34C4" w:rsidRDefault="00AA635E">
      <w:r>
        <w:t>{'standard_name': 'Cost Of Goods Sold', 'acc_name': 'CostofGoodsSoldSuppliesSales'}</w:t>
      </w:r>
    </w:p>
    <w:p w14:paraId="42B2004F" w14:textId="77777777" w:rsidR="002F34C4" w:rsidRDefault="00AA635E">
      <w:r>
        <w:t>{'standard_name': 'Cost Of Goods Sold', 'acc_name': 'CostofRevenuesProductSalesProductCosts'}</w:t>
      </w:r>
    </w:p>
    <w:p w14:paraId="41C2A8F8" w14:textId="77777777" w:rsidR="002F34C4" w:rsidRDefault="00AA635E">
      <w:r>
        <w:t>{'standard_name': 'Cost Of Goods Sold', 'acc_name': 'CostsExpensesAndOther'}</w:t>
      </w:r>
    </w:p>
    <w:p w14:paraId="63D91CDD" w14:textId="77777777" w:rsidR="002F34C4" w:rsidRDefault="00AA635E">
      <w:r>
        <w:t>{'standard_name': 'Cost Of Goods Sold', 'acc_name': 'TotalCostsExpensesAndOther'}</w:t>
      </w:r>
    </w:p>
    <w:p w14:paraId="1B354445" w14:textId="77777777" w:rsidR="002F34C4" w:rsidRDefault="00AA635E">
      <w:r>
        <w:t>{'standard_name': 'Cost Of Goods Sold', 'acc_name': 'CostOfServicesExcludingDepreciationDepletionAndAmortization'}</w:t>
      </w:r>
    </w:p>
    <w:p w14:paraId="6588D9D0" w14:textId="77777777" w:rsidR="002F34C4" w:rsidRDefault="00AA635E">
      <w:r>
        <w:t>{'standard_name': 'Cost Of Goods Sold', 'acc_name': 'CostOfSalesExcludingDepreciationAndAmortization'}</w:t>
      </w:r>
    </w:p>
    <w:p w14:paraId="4E18FD18" w14:textId="77777777" w:rsidR="002F34C4" w:rsidRDefault="00AA635E">
      <w:r>
        <w:t>{'standard_name': 'Cost Of Goods Sold', 'acc_name': 'TotalSegmentCostsExpenses'}</w:t>
      </w:r>
    </w:p>
    <w:p w14:paraId="2FB25737" w14:textId="77777777" w:rsidR="002F34C4" w:rsidRDefault="00AA635E">
      <w:r>
        <w:t>{'standard_name': 'Cost Of Goods Sold', 'acc_name': 'CostOfCoalProductsAndServices'}</w:t>
      </w:r>
    </w:p>
    <w:p w14:paraId="67C8961F" w14:textId="77777777" w:rsidR="002F34C4" w:rsidRDefault="00AA635E">
      <w:r>
        <w:t>Curr. Income Taxes Payable</w:t>
      </w:r>
    </w:p>
    <w:p w14:paraId="1534057F" w14:textId="77777777" w:rsidR="002F34C4" w:rsidRDefault="00AA635E">
      <w:r>
        <w:t>{'standard_name': 'Curr. Income Taxes Payable', 'acc_name': 'TaxesPayableCurrent'}</w:t>
      </w:r>
    </w:p>
    <w:p w14:paraId="07C391A3" w14:textId="77777777" w:rsidR="002F34C4" w:rsidRDefault="00AA635E">
      <w:r>
        <w:t>{'standard_name': 'Curr. Income Taxes Payable', 'acc_name': 'AccruedIncomeTaxesPayable'}</w:t>
      </w:r>
    </w:p>
    <w:p w14:paraId="74B6CC0A" w14:textId="77777777" w:rsidR="002F34C4" w:rsidRDefault="00AA635E">
      <w:r>
        <w:t>{'standard_name': 'Curr. Income Taxes Payable', 'acc_name': 'IncomeTaxesPayableAndDeferredIncomeTaxes'}</w:t>
      </w:r>
    </w:p>
    <w:p w14:paraId="23BE93D2" w14:textId="77777777" w:rsidR="002F34C4" w:rsidRDefault="00AA635E">
      <w:r>
        <w:t>{'standard_name': 'Curr. Income Taxes Payable', 'acc_name': 'IncomeTaxesPayable'}</w:t>
      </w:r>
    </w:p>
    <w:p w14:paraId="6139A040" w14:textId="77777777" w:rsidR="002F34C4" w:rsidRDefault="00AA635E">
      <w:r>
        <w:t>{'standard_name': 'Curr. Income Taxes Payable', 'acc_name': 'FederalIncomeTaxesPayable'}</w:t>
      </w:r>
    </w:p>
    <w:p w14:paraId="7AC5A398" w14:textId="77777777" w:rsidR="002F34C4" w:rsidRDefault="00AA635E">
      <w:r>
        <w:t>{'standard_name': 'Curr. Income Taxes Payable', 'acc_name': 'SalesAndExciseTaxPayableCurrent'}</w:t>
      </w:r>
    </w:p>
    <w:p w14:paraId="0B21F116" w14:textId="77777777" w:rsidR="002F34C4" w:rsidRDefault="00AA635E">
      <w:r>
        <w:t>{'standard_name': 'Curr. Income Taxes Payable', 'acc_name': 'TaxesPayableCurrentAndNoncurrent'}</w:t>
      </w:r>
    </w:p>
    <w:p w14:paraId="302A9E01" w14:textId="77777777" w:rsidR="002F34C4" w:rsidRDefault="00AA635E">
      <w:r>
        <w:lastRenderedPageBreak/>
        <w:t>{'standard_name': 'Curr. Income Taxes Payable', 'acc_name': 'TaxesPayableNoncurrent'}</w:t>
      </w:r>
    </w:p>
    <w:p w14:paraId="6DFC4B00" w14:textId="77777777" w:rsidR="002F34C4" w:rsidRDefault="00AA635E">
      <w:r>
        <w:t>Curr. Port. of LT Debt</w:t>
      </w:r>
    </w:p>
    <w:p w14:paraId="02D63983" w14:textId="77777777" w:rsidR="002F34C4" w:rsidRDefault="00AA635E">
      <w:r>
        <w:t>{'standard_name': 'Curr. Port. of LT Debt', 'acc_name': 'LongTermDebtCurrent'}</w:t>
      </w:r>
    </w:p>
    <w:p w14:paraId="6F690977" w14:textId="77777777" w:rsidR="002F34C4" w:rsidRDefault="00AA635E">
      <w:r>
        <w:t>{'standard_name': 'Curr. Port. of LT Debt', 'acc_name': 'DebtCurrent'}</w:t>
      </w:r>
    </w:p>
    <w:p w14:paraId="2B9D00E3" w14:textId="77777777" w:rsidR="002F34C4" w:rsidRDefault="00AA635E">
      <w:r>
        <w:t>{'standard_name': 'Curr. Port. of LT Debt', 'acc_name': 'LongTermDebtAndCapitalLeaseObligationsCurrent'}</w:t>
      </w:r>
    </w:p>
    <w:p w14:paraId="4137C92D" w14:textId="77777777" w:rsidR="002F34C4" w:rsidRDefault="00AA635E">
      <w:r>
        <w:t>{'standard_name': 'Curr. Port. of LT Debt', 'acc_name': 'LongTermDebtCurrentAndNotesPayable'}</w:t>
      </w:r>
    </w:p>
    <w:p w14:paraId="142D8C7B" w14:textId="77777777" w:rsidR="002F34C4" w:rsidRDefault="00AA635E">
      <w:r>
        <w:t>{'standard_name': 'Curr. Port. of LT Debt', 'acc_name': 'LongtermDebtandCapitalLeaseObligationsCurrentNet'}</w:t>
      </w:r>
    </w:p>
    <w:p w14:paraId="327308F3" w14:textId="77777777" w:rsidR="002F34C4" w:rsidRDefault="00AA635E">
      <w:r>
        <w:t>{'standard_name': 'Curr. Port. of LT Debt', 'acc_name': 'LongTermDebtAndCapitalLeaseObligationsIncludingCurrentMaturities'}</w:t>
      </w:r>
    </w:p>
    <w:p w14:paraId="022B29F3" w14:textId="77777777" w:rsidR="002F34C4" w:rsidRDefault="00AA635E">
      <w:r>
        <w:t>{'standard_name': 'Curr. Port. of LT Debt', 'acc_name': 'LongTermDebtExcludingLinesOfCreditCurrent'}</w:t>
      </w:r>
    </w:p>
    <w:p w14:paraId="4CF4F052" w14:textId="77777777" w:rsidR="002F34C4" w:rsidRDefault="00AA635E">
      <w:r>
        <w:t>Def. Tax Liability, Non-Curr.</w:t>
      </w:r>
    </w:p>
    <w:p w14:paraId="6BB45799" w14:textId="77777777" w:rsidR="002F34C4" w:rsidRDefault="00AA635E">
      <w:r>
        <w:t>{'standard_name': 'Def. Tax Liability, Non-Curr.', 'acc_name': 'DeferredTaxLiabilitiesNoncurrent'}</w:t>
      </w:r>
    </w:p>
    <w:p w14:paraId="00918950" w14:textId="77777777" w:rsidR="002F34C4" w:rsidRDefault="00AA635E">
      <w:r>
        <w:t>{'standard_name': 'Def. Tax Liability, Non-Curr.', 'acc_name': 'DeferredTaxAssetsLiabilitiesNetNoncurrent'}</w:t>
      </w:r>
    </w:p>
    <w:p w14:paraId="6A4D77EF" w14:textId="77777777" w:rsidR="002F34C4" w:rsidRDefault="00AA635E">
      <w:r>
        <w:t>{'standard_name': 'Def. Tax Liability, Non-Curr.', 'acc_name': 'DeferredIncomeTaxLiabilitiesNet'}</w:t>
      </w:r>
    </w:p>
    <w:p w14:paraId="38FEFCAB" w14:textId="77777777" w:rsidR="002F34C4" w:rsidRDefault="00AA635E">
      <w:r>
        <w:t>{'standard_name': 'Def. Tax Liability, Non-Curr.', 'acc_name': 'DeferredTaxLiabilitiesGrossNoncurrent'}</w:t>
      </w:r>
    </w:p>
    <w:p w14:paraId="29300031" w14:textId="77777777" w:rsidR="002F34C4" w:rsidRDefault="00AA635E">
      <w:r>
        <w:t>{'standard_name': 'Def. Tax Liability, Non-Curr.', 'acc_name': 'DeferredIncomeTaxesAndOtherTaxLiabilitiesNoncurrent'}</w:t>
      </w:r>
    </w:p>
    <w:p w14:paraId="31842A00" w14:textId="77777777" w:rsidR="002F34C4" w:rsidRDefault="00AA635E">
      <w:r>
        <w:t>{'standard_name': 'Def. Tax Liability, Non-Curr.', 'acc_name': 'DeferredIncomeTaxesNoncurrent'}</w:t>
      </w:r>
    </w:p>
    <w:p w14:paraId="364BFF71" w14:textId="77777777" w:rsidR="002F34C4" w:rsidRDefault="00AA635E">
      <w:r>
        <w:t>{'standard_name': 'Def. Tax Liability, Non-Curr.', 'acc_name': 'DeferredTaxAssetsLiabilitiesNet'}</w:t>
      </w:r>
    </w:p>
    <w:p w14:paraId="1C9369CB" w14:textId="77777777" w:rsidR="002F34C4" w:rsidRDefault="00AA635E">
      <w:r>
        <w:t>{'standard_name': 'Def. Tax Liability, Non-Curr.', 'acc_name': 'DeferredTaxAssetsLiabilitiesNetLiabilitytPosition'}</w:t>
      </w:r>
    </w:p>
    <w:p w14:paraId="5E4E5F1F" w14:textId="77777777" w:rsidR="002F34C4" w:rsidRDefault="00AA635E">
      <w:r>
        <w:lastRenderedPageBreak/>
        <w:t>{'standard_name': 'Def. Tax Liability, Non-Curr.', 'acc_name': 'DeferredTaxLiability'}</w:t>
      </w:r>
    </w:p>
    <w:p w14:paraId="7FA401F3" w14:textId="77777777" w:rsidR="002F34C4" w:rsidRDefault="00AA635E">
      <w:r>
        <w:t>{'standard_name': 'Def. Tax Liability, Non-Curr.', 'acc_name': 'DeferredTaxAndOtherLiabilitiesNoncurrent'}</w:t>
      </w:r>
    </w:p>
    <w:p w14:paraId="51EBB160" w14:textId="77777777" w:rsidR="002F34C4" w:rsidRDefault="00AA635E">
      <w:r>
        <w:t>{'standard_name': 'Def. Tax Liability, Non-Curr.', 'acc_name': 'NonCurrentDeferredAndRefundableIncomeTaxes'}</w:t>
      </w:r>
    </w:p>
    <w:p w14:paraId="5A009181" w14:textId="77777777" w:rsidR="002F34C4" w:rsidRDefault="00AA635E">
      <w:r>
        <w:t>{'standard_name': 'Def. Tax Liability, Non-Curr.', 'acc_name': 'AccumulatedDeferredIncomeTaxesNetNoncurrent'}</w:t>
      </w:r>
    </w:p>
    <w:p w14:paraId="62DAF5B3" w14:textId="77777777" w:rsidR="002F34C4" w:rsidRDefault="00AA635E">
      <w:r>
        <w:t>{'standard_name': 'Def. Tax Liability, Non-Curr.', 'acc_name': 'DeferredTaxLiabilityNoncurrent'}</w:t>
      </w:r>
    </w:p>
    <w:p w14:paraId="0510CD31" w14:textId="77777777" w:rsidR="002F34C4" w:rsidRDefault="00AA635E">
      <w:r>
        <w:t>{'standard_name': 'Def. Tax Liability, Non-Curr.', 'acc_name': 'DeferredTaxLiabilitiesNoncurrentAndAccumulatedDeferredInvestmentTaxCredit'}</w:t>
      </w:r>
    </w:p>
    <w:p w14:paraId="709C7942" w14:textId="77777777" w:rsidR="002F34C4" w:rsidRDefault="00AA635E">
      <w:r>
        <w:t>{'standard_name': 'Def. Tax Liability, Non-Curr.', 'acc_name': 'DeferredTaxLiabilitiesandInvestmentTaxCreditsNoncurrent'}</w:t>
      </w:r>
    </w:p>
    <w:p w14:paraId="3DE4DC7A" w14:textId="77777777" w:rsidR="002F34C4" w:rsidRDefault="00AA635E">
      <w:r>
        <w:t>{'standard_name': 'Def. Tax Liability, Non-Curr.', 'acc_name': 'DeferredIncomeTaxesAndOtherLiabilitiesNoncurrent'}</w:t>
      </w:r>
    </w:p>
    <w:p w14:paraId="0FEB05C5" w14:textId="77777777" w:rsidR="002F34C4" w:rsidRDefault="00AA635E">
      <w:r>
        <w:t>Deferred Tax Assets, Curr.</w:t>
      </w:r>
    </w:p>
    <w:p w14:paraId="46491B0D" w14:textId="77777777" w:rsidR="002F34C4" w:rsidRDefault="00AA635E">
      <w:r>
        <w:t>{'standard_name': 'Deferred Tax Assets, Curr.', 'acc_name': 'DeferredTaxAssetsLiabilitiesNetCurrent'}</w:t>
      </w:r>
    </w:p>
    <w:p w14:paraId="7D9F9C4F" w14:textId="77777777" w:rsidR="002F34C4" w:rsidRDefault="00AA635E">
      <w:r>
        <w:t>{'standard_name': 'Deferred Tax Assets, Curr.', 'acc_name': 'PostconfirmationDeferredIncomeTaxAssetsCurrent'}</w:t>
      </w:r>
    </w:p>
    <w:p w14:paraId="6F3C73B0" w14:textId="77777777" w:rsidR="002F34C4" w:rsidRDefault="00AA635E">
      <w:r>
        <w:t>{'standard_name': 'Deferred Tax Assets, Curr.', 'acc_name': 'DeferredIncomeTaxesAndOtherTaxReceivableCurrent'}</w:t>
      </w:r>
    </w:p>
    <w:p w14:paraId="7D2F23D7" w14:textId="77777777" w:rsidR="002F34C4" w:rsidRDefault="00AA635E">
      <w:r>
        <w:t>{'standard_name': 'Deferred Tax Assets, Curr.', 'acc_name': 'DeferredTaxLiabilitiesCurrent'}</w:t>
      </w:r>
    </w:p>
    <w:p w14:paraId="147EE785" w14:textId="77777777" w:rsidR="002F34C4" w:rsidRDefault="00AA635E">
      <w:r>
        <w:t>{'standard_name': 'Deferred Tax Assets, Curr.', 'acc_name': 'DeferredTaxLiabilitiesGrossCurrent'}</w:t>
      </w:r>
    </w:p>
    <w:p w14:paraId="638488E5" w14:textId="77777777" w:rsidR="002F34C4" w:rsidRDefault="00AA635E">
      <w:r>
        <w:t>{'standard_name': 'Deferred Tax Assets, Curr.', 'acc_name': 'DeferredIncomeTaxesAndOtherAssetsCurrent'}</w:t>
      </w:r>
    </w:p>
    <w:p w14:paraId="6E84A024" w14:textId="77777777" w:rsidR="002F34C4" w:rsidRDefault="00AA635E">
      <w:r>
        <w:t>{'standard_name': 'Deferred Tax Assets, Curr.', 'acc_name': 'DeferredTaxLiabilitiesAssetsNetCurrent'}</w:t>
      </w:r>
    </w:p>
    <w:p w14:paraId="710074F2" w14:textId="77777777" w:rsidR="002F34C4" w:rsidRDefault="00AA635E">
      <w:r>
        <w:t>{'standard_name': 'Deferred Tax Assets, Curr.', 'acc_name': 'DeferredTaxAssetsGrossCurrent'}</w:t>
      </w:r>
    </w:p>
    <w:p w14:paraId="39934919" w14:textId="77777777" w:rsidR="002F34C4" w:rsidRDefault="00AA635E">
      <w:r>
        <w:t>{'standard_name': 'Deferred Tax Assets, Curr.', 'acc_name': 'DeferredTaxAssetsNetCurrent'}</w:t>
      </w:r>
    </w:p>
    <w:p w14:paraId="62680E2F" w14:textId="77777777" w:rsidR="002F34C4" w:rsidRDefault="00AA635E">
      <w:r>
        <w:lastRenderedPageBreak/>
        <w:t>{'standard_name': 'Deferred Tax Assets, Curr.', 'acc_name': 'CurrentAndDeferredIncomeTaxes'}</w:t>
      </w:r>
    </w:p>
    <w:p w14:paraId="4CF51390" w14:textId="77777777" w:rsidR="002F34C4" w:rsidRDefault="00AA635E">
      <w:r>
        <w:t>{'standard_name': 'Deferred Tax Assets, Curr.', 'acc_name': 'DeferredTaxAssetsCurrent'}</w:t>
      </w:r>
    </w:p>
    <w:p w14:paraId="70FC6A21" w14:textId="77777777" w:rsidR="002F34C4" w:rsidRDefault="00AA635E">
      <w:r>
        <w:t>Deferred Tax Assets, LT</w:t>
      </w:r>
    </w:p>
    <w:p w14:paraId="1E8066A2" w14:textId="77777777" w:rsidR="002F34C4" w:rsidRDefault="00AA635E">
      <w:r>
        <w:t>{'standard_name': 'Deferred Tax Assets, LT', 'acc_name': 'DeferredIncomeTaxAssetsNet'}</w:t>
      </w:r>
    </w:p>
    <w:p w14:paraId="3EEE0508" w14:textId="77777777" w:rsidR="002F34C4" w:rsidRDefault="00AA635E">
      <w:r>
        <w:t>{'standard_name': 'Deferred Tax Assets, LT', 'acc_name': 'DeferredTaxAssetsNetNoncurrent'}</w:t>
      </w:r>
    </w:p>
    <w:p w14:paraId="4C43D5E1" w14:textId="77777777" w:rsidR="002F34C4" w:rsidRDefault="00AA635E">
      <w:r>
        <w:t>{'standard_name': 'Deferred Tax Assets, LT', 'acc_name': 'DeferredTaxAssetsLiabilitiesNetNoncurrent'}</w:t>
      </w:r>
    </w:p>
    <w:p w14:paraId="6170E7A3" w14:textId="77777777" w:rsidR="002F34C4" w:rsidRDefault="00AA635E">
      <w:r>
        <w:t>{'standard_name': 'Deferred Tax Assets, LT', 'acc_name': 'DeferredTaxAssetsGrossNoncurrent'}</w:t>
      </w:r>
    </w:p>
    <w:p w14:paraId="43733C52" w14:textId="77777777" w:rsidR="002F34C4" w:rsidRDefault="00AA635E">
      <w:r>
        <w:t>{'standard_name': 'Deferred Tax Assets, LT', 'acc_name': 'DeferredTaxAssetsAndOtherAssets'}</w:t>
      </w:r>
    </w:p>
    <w:p w14:paraId="36DDE30B" w14:textId="77777777" w:rsidR="002F34C4" w:rsidRDefault="00AA635E">
      <w:r>
        <w:t>{'standard_name': 'Deferred Tax Assets, LT', 'acc_name': 'DeferredTaxAssetsNet'}</w:t>
      </w:r>
    </w:p>
    <w:p w14:paraId="795BDAE2" w14:textId="77777777" w:rsidR="002F34C4" w:rsidRDefault="00AA635E">
      <w:r>
        <w:t>{'standard_name': 'Deferred Tax Assets, LT', 'acc_name': 'DeferredTaxAssets'}</w:t>
      </w:r>
    </w:p>
    <w:p w14:paraId="53E911A7" w14:textId="77777777" w:rsidR="002F34C4" w:rsidRDefault="00AA635E">
      <w:r>
        <w:t>{'standard_name': 'Deferred Tax Assets, LT', 'acc_name': 'DeferredTaxAssetsNoncurrent'}</w:t>
      </w:r>
    </w:p>
    <w:p w14:paraId="2F570FC2" w14:textId="77777777" w:rsidR="002F34C4" w:rsidRDefault="00AA635E">
      <w:r>
        <w:t>{'standard_name': 'Deferred Tax Assets, LT', 'acc_name': 'DeferredTaxAssetsLiabilitiesNetLiabilitytPosition'}</w:t>
      </w:r>
    </w:p>
    <w:p w14:paraId="3A044205" w14:textId="77777777" w:rsidR="002F34C4" w:rsidRDefault="00AA635E">
      <w:r>
        <w:t>{'standard_name': 'Deferred Tax Assets, LT', 'acc_name': 'DeferredTaxAssetsLiabilitiesNetAssetPosition'}</w:t>
      </w:r>
    </w:p>
    <w:p w14:paraId="50658AAA" w14:textId="77777777" w:rsidR="002F34C4" w:rsidRDefault="00AA635E">
      <w:r>
        <w:t>{'standard_name': 'Deferred Tax Assets, LT', 'acc_name': 'DeferredTaxAssetsGross'}</w:t>
      </w:r>
    </w:p>
    <w:p w14:paraId="62857538" w14:textId="77777777" w:rsidR="002F34C4" w:rsidRDefault="00AA635E">
      <w:r>
        <w:t>{'standard_name': 'Deferred Tax Assets, LT', 'acc_name': 'DeferredIncomeTaxesAndOtherAssetsNoncurrent'}</w:t>
      </w:r>
    </w:p>
    <w:p w14:paraId="34EEE0E7" w14:textId="77777777" w:rsidR="002F34C4" w:rsidRDefault="00AA635E">
      <w:r>
        <w:t>Depreciation &amp; Amort.</w:t>
      </w:r>
    </w:p>
    <w:p w14:paraId="4B36C58D" w14:textId="77777777" w:rsidR="002F34C4" w:rsidRDefault="00AA635E">
      <w:r>
        <w:t>{'standard_name': 'Depreciation &amp; Amort.', 'acc_name': 'DepreciationAndAmortization1'}</w:t>
      </w:r>
    </w:p>
    <w:p w14:paraId="0F457E94" w14:textId="77777777" w:rsidR="002F34C4" w:rsidRDefault="00AA635E">
      <w:r>
        <w:t>{'standard_name': 'Depreciation &amp; Amort.', 'acc_name': 'DepreciationDepletionAndAmortization'}</w:t>
      </w:r>
    </w:p>
    <w:p w14:paraId="7815AAC3" w14:textId="77777777" w:rsidR="002F34C4" w:rsidRDefault="00AA635E">
      <w:r>
        <w:t>{'standard_name': 'Depreciation &amp; Amort.', 'acc_name': 'DepreciationAmortizationAndAccretionNet'}</w:t>
      </w:r>
    </w:p>
    <w:p w14:paraId="7244E11D" w14:textId="77777777" w:rsidR="002F34C4" w:rsidRDefault="00AA635E">
      <w:r>
        <w:t>{'standard_name': 'Depreciation &amp; Amort.', 'acc_name': 'DepreciationAndAmortization'}</w:t>
      </w:r>
    </w:p>
    <w:p w14:paraId="577D137D" w14:textId="77777777" w:rsidR="002F34C4" w:rsidRDefault="00AA635E">
      <w:r>
        <w:lastRenderedPageBreak/>
        <w:t>{'standard_name': 'Depreciation &amp; Amort.', 'acc_name': 'DepreciationAmortizationAndOther'}</w:t>
      </w:r>
    </w:p>
    <w:p w14:paraId="74618949" w14:textId="77777777" w:rsidR="002F34C4" w:rsidRDefault="00AA635E">
      <w:r>
        <w:t>{'standard_name': 'Depreciation &amp; Amort.', 'acc_name': 'DepreciationAmortizationAndOtherNoncashItems'}</w:t>
      </w:r>
    </w:p>
    <w:p w14:paraId="5CDC9E6B" w14:textId="77777777" w:rsidR="002F34C4" w:rsidRDefault="00AA635E">
      <w:r>
        <w:t>{'standard_name': 'Depreciation &amp; Amort.', 'acc_name': 'Depreciation'}</w:t>
      </w:r>
    </w:p>
    <w:p w14:paraId="16B6541A" w14:textId="77777777" w:rsidR="002F34C4" w:rsidRDefault="00AA635E">
      <w:r>
        <w:t>{'standard_name': 'Depreciation &amp; Amort.', 'acc_name': 'DepreciationandAmortizationExcludingFinancingCostsandDiscounts'}</w:t>
      </w:r>
    </w:p>
    <w:p w14:paraId="6BC52C21" w14:textId="77777777" w:rsidR="002F34C4" w:rsidRDefault="00AA635E">
      <w:r>
        <w:t>{'standard_name': 'Depreciation &amp; Amort.', 'acc_name': 'DepreciationAndAmortizationCashFlowImpact'}</w:t>
      </w:r>
    </w:p>
    <w:p w14:paraId="063AE128" w14:textId="77777777" w:rsidR="002F34C4" w:rsidRDefault="00AA635E">
      <w:r>
        <w:t>{'standard_name': 'Depreciation &amp; Amort.', 'acc_name': 'DepreciationandAmortizationExcludingAmortizationofFinancingCosts'}</w:t>
      </w:r>
    </w:p>
    <w:p w14:paraId="1BDC760E" w14:textId="77777777" w:rsidR="002F34C4" w:rsidRDefault="00AA635E">
      <w:r>
        <w:t>{'standard_name': 'Depreciation &amp; Amort.', 'acc_name': 'DepreciationDepletionAndAmortizationExcludingTransformationCharges'}</w:t>
      </w:r>
    </w:p>
    <w:p w14:paraId="73A9A53D" w14:textId="77777777" w:rsidR="002F34C4" w:rsidRDefault="00AA635E">
      <w:r>
        <w:t>{'standard_name': 'Depreciation &amp; Amort.', 'acc_name': 'DepreciationAndAmortizationIncludingDiscontinuedOperations'}</w:t>
      </w:r>
    </w:p>
    <w:p w14:paraId="4E35112A" w14:textId="77777777" w:rsidR="002F34C4" w:rsidRDefault="00AA635E">
      <w:r>
        <w:t>{'standard_name': 'Depreciation &amp; Amort.', 'acc_name': 'DepreciationAndAmortizationExcludingDeferredPolicyAcquisitionCostAmortizationExpense'}</w:t>
      </w:r>
    </w:p>
    <w:p w14:paraId="64E069C6" w14:textId="77777777" w:rsidR="002F34C4" w:rsidRDefault="00AA635E">
      <w:r>
        <w:t>{'standard_name': 'Depreciation &amp; Amort.', 'acc_name': 'DepreciationDepletionAndAmortizationIncludingDiscontinuedOperations'}</w:t>
      </w:r>
    </w:p>
    <w:p w14:paraId="1046B1E4" w14:textId="77777777" w:rsidR="002F34C4" w:rsidRDefault="00AA635E">
      <w:r>
        <w:t>{'standard_name': 'Depreciation &amp; Amort.', 'acc_name': 'AdjustmentDepreciationAndAmortizationIncludingDiscontinuedOperations'}</w:t>
      </w:r>
    </w:p>
    <w:p w14:paraId="03232CF5" w14:textId="77777777" w:rsidR="002F34C4" w:rsidRDefault="00AA635E">
      <w:r>
        <w:t>{'standard_name': 'Depreciation &amp; Amort.', 'acc_name': 'UtilitiesOperatingExpenseDepreciationAndAmortization'}</w:t>
      </w:r>
    </w:p>
    <w:p w14:paraId="77805E29" w14:textId="77777777" w:rsidR="002F34C4" w:rsidRDefault="00AA635E">
      <w:r>
        <w:t>{'standard_name': 'Depreciation &amp; Amort.', 'acc_name': 'MainlineAndExpressDepreciationAndAmortization'}</w:t>
      </w:r>
    </w:p>
    <w:p w14:paraId="12A93CB7" w14:textId="77777777" w:rsidR="002F34C4" w:rsidRDefault="00AA635E">
      <w:r>
        <w:t>{'standard_name': 'Depreciation &amp; Amort.', 'acc_name': 'DepreciationAndAmortizationCashFlows'}</w:t>
      </w:r>
    </w:p>
    <w:p w14:paraId="018AFF97" w14:textId="77777777" w:rsidR="002F34C4" w:rsidRDefault="00AA635E">
      <w:r>
        <w:t>{'standard_name': 'Depreciation &amp; Amort.', 'acc_name': 'AdjustmentDepreciationAndAmortization'}</w:t>
      </w:r>
    </w:p>
    <w:p w14:paraId="4C7C05CB" w14:textId="77777777" w:rsidR="002F34C4" w:rsidRDefault="00AA635E">
      <w:r>
        <w:t>{'standard_name': 'Depreciation &amp; Amort.', 'acc_name': 'CashFlowDepreciationExpense'}</w:t>
      </w:r>
    </w:p>
    <w:p w14:paraId="4CF71097" w14:textId="77777777" w:rsidR="002F34C4" w:rsidRDefault="00AA635E">
      <w:r>
        <w:t>{'standard_name': 'Depreciation &amp; Amort.', 'acc_name': 'DepreciationAndAmortizationIncludingAmountsInDiscontinuedOperations'}</w:t>
      </w:r>
    </w:p>
    <w:p w14:paraId="3D445FFA" w14:textId="77777777" w:rsidR="002F34C4" w:rsidRDefault="00AA635E">
      <w:r>
        <w:lastRenderedPageBreak/>
        <w:t>{'standard_name': 'Depreciation &amp; Amort.', 'acc_name': 'DepreciationDepletionAndAmortizationIncludingDiscontinuedOperationDepreciationandAmortization'}</w:t>
      </w:r>
    </w:p>
    <w:p w14:paraId="0322BB9D" w14:textId="77777777" w:rsidR="002F34C4" w:rsidRDefault="00AA635E">
      <w:r>
        <w:t>{'standard_name': 'Depreciation &amp; Amort.', 'acc_name': 'DepreciationNonproduction'}</w:t>
      </w:r>
    </w:p>
    <w:p w14:paraId="66841594" w14:textId="77777777" w:rsidR="002F34C4" w:rsidRDefault="00AA635E">
      <w:r>
        <w:t>{'standard_name': 'Depreciation &amp; Amort.', 'acc_name': 'DepreciationDepletionandAmortizationIncludingDiscontinuedOperations'}</w:t>
      </w:r>
    </w:p>
    <w:p w14:paraId="743CBAA9" w14:textId="77777777" w:rsidR="002F34C4" w:rsidRDefault="00AA635E">
      <w:r>
        <w:t>{'standard_name': 'Depreciation &amp; Amort.', 'acc_name': 'DepreciationAndAmortizationExpense'}</w:t>
      </w:r>
    </w:p>
    <w:p w14:paraId="58D1EBD1" w14:textId="77777777" w:rsidR="002F34C4" w:rsidRDefault="00AA635E">
      <w:r>
        <w:t>{'standard_name': 'Depreciation &amp; Amort.', 'acc_name': 'DepreciationDepletionAndAmortizationAssociatedWithPropertyPlantAndEquipmentAndIntangibleAssets'}</w:t>
      </w:r>
    </w:p>
    <w:p w14:paraId="085085AC" w14:textId="77777777" w:rsidR="002F34C4" w:rsidRDefault="00AA635E">
      <w:r>
        <w:t>{'standard_name': 'Depreciation &amp; Amort.', 'acc_name': 'DepreciationAndAmortizationDiscontinuedOperations'}</w:t>
      </w:r>
    </w:p>
    <w:p w14:paraId="1424DBAC" w14:textId="77777777" w:rsidR="002F34C4" w:rsidRDefault="00AA635E">
      <w:r>
        <w:t>{'standard_name': 'Depreciation &amp; Amort.', 'acc_name': 'DepreciationAndAmortizations'}</w:t>
      </w:r>
    </w:p>
    <w:p w14:paraId="650C1433" w14:textId="77777777" w:rsidR="002F34C4" w:rsidRDefault="00AA635E">
      <w:r>
        <w:t>{'standard_name': 'Depreciation &amp; Amort.', 'acc_name': 'DepreciationAmortizationAndAccretionNetCashFlowImpact'}</w:t>
      </w:r>
    </w:p>
    <w:p w14:paraId="1B6FC3A5" w14:textId="77777777" w:rsidR="002F34C4" w:rsidRDefault="00AA635E">
      <w:r>
        <w:t>{'standard_name': 'Depreciation &amp; Amort.', 'acc_name': 'DepreciationDepletionAndAmortizationCashFlowImpact'}</w:t>
      </w:r>
    </w:p>
    <w:p w14:paraId="29B13FA0" w14:textId="77777777" w:rsidR="002F34C4" w:rsidRDefault="00AA635E">
      <w:r>
        <w:t>{'standard_name': 'Depreciation &amp; Amort.', 'acc_name': 'DepreciationAndAmortizationCF'}</w:t>
      </w:r>
    </w:p>
    <w:p w14:paraId="0FE296D3" w14:textId="77777777" w:rsidR="002F34C4" w:rsidRDefault="00AA635E">
      <w:r>
        <w:t>{'standard_name': 'Depreciation &amp; Amort.', 'acc_name': 'DepreciationAndAmortizationLessAmountsCapitalized'}</w:t>
      </w:r>
    </w:p>
    <w:p w14:paraId="02C0CAE3" w14:textId="77777777" w:rsidR="002F34C4" w:rsidRDefault="00AA635E">
      <w:r>
        <w:t>{'standard_name': 'Depreciation &amp; Amort.', 'acc_name': 'DepreciationAndAmortizationCashFlow'}</w:t>
      </w:r>
    </w:p>
    <w:p w14:paraId="39341CB7" w14:textId="77777777" w:rsidR="002F34C4" w:rsidRDefault="00AA635E">
      <w:r>
        <w:t>{'standard_name': 'Depreciation &amp; Amort.', 'acc_name': 'DepreciationAndAmortizationIncludingAmountsReportedAsDiscontinuedOperations'}</w:t>
      </w:r>
    </w:p>
    <w:p w14:paraId="1F3E5F71" w14:textId="77777777" w:rsidR="002F34C4" w:rsidRDefault="00AA635E">
      <w:r>
        <w:t>{'standard_name': 'Depreciation &amp; Amort.', 'acc_name': 'DepreciationDepletionAndAmortizationincludingdiscontinuedoperations'}</w:t>
      </w:r>
    </w:p>
    <w:p w14:paraId="36E03D0E" w14:textId="77777777" w:rsidR="002F34C4" w:rsidRDefault="00AA635E">
      <w:r>
        <w:t>{'standard_name': 'Depreciation &amp; Amort.', 'acc_name': 'DepreciationDecommissioningAmortizationandOther'}</w:t>
      </w:r>
    </w:p>
    <w:p w14:paraId="5393151B" w14:textId="77777777" w:rsidR="002F34C4" w:rsidRDefault="00AA635E">
      <w:r>
        <w:t>{'standard_name': 'Depreciation &amp; Amort.', 'acc_name': 'DepreciationAndAmortizationExcludingFinancingCostsAndDiscounts'}</w:t>
      </w:r>
    </w:p>
    <w:p w14:paraId="4C9D908A" w14:textId="77777777" w:rsidR="002F34C4" w:rsidRDefault="00AA635E">
      <w:r>
        <w:t>{'standard_name': 'Depreciation &amp; Amort.', 'acc_name': 'CostOfGoodsAndServicesSoldDepreciationAndAmortization'}</w:t>
      </w:r>
    </w:p>
    <w:p w14:paraId="53BECEE8" w14:textId="77777777" w:rsidR="002F34C4" w:rsidRDefault="00AA635E">
      <w:r>
        <w:lastRenderedPageBreak/>
        <w:t>{'standard_name': 'Depreciation &amp; Amort.', 'acc_name': 'DepreciationDepletionandAmortizationExcludingDebtDiscountAndIssuanceCosts'}</w:t>
      </w:r>
    </w:p>
    <w:p w14:paraId="5A146CC7" w14:textId="77777777" w:rsidR="002F34C4" w:rsidRDefault="00AA635E">
      <w:r>
        <w:t>{'standard_name': 'Depreciation &amp; Amort.', 'acc_name': 'DepreciationDepletionAndAmortizationCashFlow'}</w:t>
      </w:r>
    </w:p>
    <w:p w14:paraId="5C9DE79B" w14:textId="77777777" w:rsidR="002F34C4" w:rsidRDefault="00AA635E">
      <w:r>
        <w:t>{'standard_name': 'Depreciation &amp; Amort.', 'acc_name': 'CostOfGoodsSoldDepreciationDepletionAndAmortization'}</w:t>
      </w:r>
    </w:p>
    <w:p w14:paraId="30CB12EE" w14:textId="77777777" w:rsidR="002F34C4" w:rsidRDefault="00AA635E">
      <w:r>
        <w:t>{'standard_name': 'Depreciation &amp; Amort.', 'acc_name': 'DepreciationDepletionAndAmortizationAsReportedInStatementOfCashFlows'}</w:t>
      </w:r>
    </w:p>
    <w:p w14:paraId="79A20455" w14:textId="77777777" w:rsidR="002F34C4" w:rsidRDefault="00AA635E">
      <w:r>
        <w:t>{'standard_name': 'Depreciation &amp; Amort.', 'acc_name': 'DepletionOfOilAndGasProperties'}</w:t>
      </w:r>
    </w:p>
    <w:p w14:paraId="578D22D8" w14:textId="77777777" w:rsidR="002F34C4" w:rsidRDefault="00AA635E">
      <w:r>
        <w:t>{'standard_name': 'Depreciation &amp; Amort.', 'acc_name': 'DepreciationDepletionAndAmortizationIncludingDiscOps'}</w:t>
      </w:r>
    </w:p>
    <w:p w14:paraId="5C7E9CF2" w14:textId="77777777" w:rsidR="002F34C4" w:rsidRDefault="00AA635E">
      <w:r>
        <w:t>{'standard_name': 'Depreciation &amp; Amort.', 'acc_name': 'DepreciationDepletionandAmortizationExcludingAmortizationofFinancingCosts'}</w:t>
      </w:r>
    </w:p>
    <w:p w14:paraId="0057E003" w14:textId="77777777" w:rsidR="002F34C4" w:rsidRDefault="00AA635E">
      <w:r>
        <w:t>{'standard_name': 'Depreciation &amp; Amort.', 'acc_name': 'DepreciationandAmortizationIncludingDepreciationonOperatingLeases'}</w:t>
      </w:r>
    </w:p>
    <w:p w14:paraId="46397C60" w14:textId="77777777" w:rsidR="002F34C4" w:rsidRDefault="00AA635E">
      <w:r>
        <w:t>{'standard_name': 'Depreciation &amp; Amort.', 'acc_name': 'DepreciationDepletionAndAmortizationNetOfDepreciationReportedInOilAndNaturalGasServices'}</w:t>
      </w:r>
    </w:p>
    <w:p w14:paraId="26654BF0" w14:textId="77777777" w:rsidR="002F34C4" w:rsidRDefault="00AA635E">
      <w:r>
        <w:t>{'standard_name': 'Depreciation &amp; Amort.', 'acc_name': 'DepreciationDepletionAmortizationAndOtherCashFlowImpact'}</w:t>
      </w:r>
    </w:p>
    <w:p w14:paraId="171F0EFB" w14:textId="77777777" w:rsidR="002F34C4" w:rsidRDefault="00AA635E">
      <w:r>
        <w:t>{'standard_name': 'Depreciation &amp; Amort.', 'acc_name': 'DepreciationForDiscontinuedOperationsAndAmortization'}</w:t>
      </w:r>
    </w:p>
    <w:p w14:paraId="1D8E7007" w14:textId="77777777" w:rsidR="002F34C4" w:rsidRDefault="00AA635E">
      <w:r>
        <w:t>{'standard_name': 'Depreciation &amp; Amort.', 'acc_name': 'DepreciationandAmortizationofIntangibleAssets'}</w:t>
      </w:r>
    </w:p>
    <w:p w14:paraId="7C6C82E6" w14:textId="77777777" w:rsidR="002F34C4" w:rsidRDefault="00AA635E">
      <w:r>
        <w:t>{'standard_name': 'Depreciation &amp; Amort.', 'acc_name': 'DepreciationAmortizationAndCostOfTimberHarvested'}</w:t>
      </w:r>
    </w:p>
    <w:p w14:paraId="69E6A0E5" w14:textId="77777777" w:rsidR="002F34C4" w:rsidRDefault="00AA635E">
      <w:r>
        <w:t>{'standard_name': 'Depreciation &amp; Amort.', 'acc_name': 'DepreciationAmortizationAndCostOfTimberHarvestedIncludingDiscontinuedOperations'}</w:t>
      </w:r>
    </w:p>
    <w:p w14:paraId="4FB76E65" w14:textId="77777777" w:rsidR="002F34C4" w:rsidRDefault="00AA635E">
      <w:r>
        <w:t>{'standard_name': 'Depreciation &amp; Amort.', 'acc_name': 'DepreciationAmortizationAndCostOfTimberHarvestedIncludingContinuingandDiscontinuedOperations'}</w:t>
      </w:r>
    </w:p>
    <w:p w14:paraId="4B130689" w14:textId="77777777" w:rsidR="002F34C4" w:rsidRDefault="00AA635E">
      <w:r>
        <w:t>{'standard_name': 'Depreciation &amp; Amort.', 'acc_name': 'DepreciationDepletionAndAmortizationIncludingNuclearFuel'}</w:t>
      </w:r>
    </w:p>
    <w:p w14:paraId="33EE9A8D" w14:textId="77777777" w:rsidR="002F34C4" w:rsidRDefault="00AA635E">
      <w:r>
        <w:lastRenderedPageBreak/>
        <w:t>{'standard_name': 'Depreciation &amp; Amort.', 'acc_name': 'CostOfServicesDepreciationAndAmortization'}</w:t>
      </w:r>
    </w:p>
    <w:p w14:paraId="63ABD276" w14:textId="77777777" w:rsidR="002F34C4" w:rsidRDefault="00AA635E">
      <w:r>
        <w:t>{'standard_name': 'Depreciation &amp; Amort.', 'acc_name': 'DepreciationAndAmortizationOnPropertyAndEquipment'}</w:t>
      </w:r>
    </w:p>
    <w:p w14:paraId="51B5DE65" w14:textId="77777777" w:rsidR="002F34C4" w:rsidRDefault="00AA635E">
      <w:r>
        <w:t>{'standard_name': 'Depreciation &amp; Amort.', 'acc_name': 'DepreciationAndOtherAmortization'}</w:t>
      </w:r>
    </w:p>
    <w:p w14:paraId="4921A740" w14:textId="77777777" w:rsidR="002F34C4" w:rsidRDefault="00AA635E">
      <w:r>
        <w:t>{'standard_name': 'Depreciation &amp; Amort.', 'acc_name': 'AdjustmentDepreciation'}</w:t>
      </w:r>
    </w:p>
    <w:p w14:paraId="2B1A24EF" w14:textId="77777777" w:rsidR="002F34C4" w:rsidRDefault="00AA635E">
      <w:r>
        <w:t>{'standard_name': 'Depreciation &amp; Amort.', 'acc_name': 'DepreciationCashFlows'}</w:t>
      </w:r>
    </w:p>
    <w:p w14:paraId="2507A0C5" w14:textId="77777777" w:rsidR="002F34C4" w:rsidRDefault="00AA635E">
      <w:r>
        <w:t>{'standard_name': 'Depreciation &amp; Amort.', 'acc_name': 'DepreciationDiscontinuedOperations'}</w:t>
      </w:r>
    </w:p>
    <w:p w14:paraId="30AF6508" w14:textId="77777777" w:rsidR="002F34C4" w:rsidRDefault="00AA635E">
      <w:r>
        <w:t>{'standard_name': 'Depreciation &amp; Amort.', 'acc_name': 'DepreciationPremisesAndEquipment'}</w:t>
      </w:r>
    </w:p>
    <w:p w14:paraId="53C3B7FA" w14:textId="77777777" w:rsidR="002F34C4" w:rsidRDefault="00AA635E">
      <w:r>
        <w:t>{'standard_name': 'Depreciation &amp; Amort.', 'acc_name': 'DepreciationFromContinuingAndDiscontinuedOperations'}</w:t>
      </w:r>
    </w:p>
    <w:p w14:paraId="1675C405" w14:textId="77777777" w:rsidR="002F34C4" w:rsidRDefault="00AA635E">
      <w:r>
        <w:t>{'standard_name': 'Depreciation &amp; Amort.', 'acc_name': 'DepreciationNotIncludingIntegrationComponent'}</w:t>
      </w:r>
    </w:p>
    <w:p w14:paraId="3EEDB142" w14:textId="77777777" w:rsidR="002F34C4" w:rsidRDefault="00AA635E">
      <w:r>
        <w:t>{'standard_name': 'Depreciation &amp; Amort.', 'acc_name': 'DepreciationDepletionAmortizationAndOther'}</w:t>
      </w:r>
    </w:p>
    <w:p w14:paraId="3FB608B8" w14:textId="77777777" w:rsidR="002F34C4" w:rsidRDefault="00AA635E">
      <w:r>
        <w:t>{'standard_name': 'Depreciation &amp; Amort.', 'acc_name': 'CostOfServicesDepreciation'}</w:t>
      </w:r>
    </w:p>
    <w:p w14:paraId="45794938" w14:textId="77777777" w:rsidR="002F34C4" w:rsidRDefault="00AA635E">
      <w:r>
        <w:t>{'standard_name': 'Depreciation &amp; Amort.', 'acc_name': 'DepreciationAndAmortizationOfLongLivedAssets'}</w:t>
      </w:r>
    </w:p>
    <w:p w14:paraId="58FAC308" w14:textId="77777777" w:rsidR="002F34C4" w:rsidRDefault="00AA635E">
      <w:r>
        <w:t>{'standard_name': 'Depreciation &amp; Amort.', 'acc_name': 'DepreciationandAmortizationofPremiseImprovements'}</w:t>
      </w:r>
    </w:p>
    <w:p w14:paraId="2718F402" w14:textId="77777777" w:rsidR="002F34C4" w:rsidRDefault="00AA635E">
      <w:r>
        <w:t>{'standard_name': 'Depreciation &amp; Amort.', 'acc_name': 'DepreciationAndAmortizationOfPremisesAndEquipment'}</w:t>
      </w:r>
    </w:p>
    <w:p w14:paraId="0355AC00" w14:textId="77777777" w:rsidR="002F34C4" w:rsidRDefault="00AA635E">
      <w:r>
        <w:t>{'standard_name': 'Depreciation &amp; Amort.', 'acc_name': 'Depreciationandamortizationofsoftware'}</w:t>
      </w:r>
    </w:p>
    <w:p w14:paraId="08B4231E" w14:textId="77777777" w:rsidR="002F34C4" w:rsidRDefault="00AA635E">
      <w:r>
        <w:t>{'standard_name': 'Depreciation &amp; Amort.', 'acc_name': 'DepreciationandGainLossonDispositionofPropertyPlantEquipment'}</w:t>
      </w:r>
    </w:p>
    <w:p w14:paraId="01B3E256" w14:textId="77777777" w:rsidR="002F34C4" w:rsidRDefault="00AA635E">
      <w:r>
        <w:t>{'standard_name': 'Depreciation &amp; Amort.', 'acc_name': 'AdjustmentForAmortization'}</w:t>
      </w:r>
    </w:p>
    <w:p w14:paraId="6CFEA5B3" w14:textId="77777777" w:rsidR="002F34C4" w:rsidRDefault="00AA635E">
      <w:r>
        <w:t>{'standard_name': 'Depreciation &amp; Amort.', 'acc_name': 'AmortizationOfIntangibleAssets'}</w:t>
      </w:r>
    </w:p>
    <w:p w14:paraId="0027C788" w14:textId="77777777" w:rsidR="002F34C4" w:rsidRDefault="00AA635E">
      <w:r>
        <w:lastRenderedPageBreak/>
        <w:t>{'standard_name': 'Depreciation &amp; Amort.', 'acc_name': 'AmortizationOfDeferredCharges'}</w:t>
      </w:r>
    </w:p>
    <w:p w14:paraId="111E6E6C" w14:textId="77777777" w:rsidR="002F34C4" w:rsidRDefault="00AA635E">
      <w:r>
        <w:t>{'standard_name': 'Depreciation &amp; Amort.', 'acc_name': 'FiniteLivedIntangibleAssetsAmortizationExpense'}</w:t>
      </w:r>
    </w:p>
    <w:p w14:paraId="577ED9AF" w14:textId="77777777" w:rsidR="002F34C4" w:rsidRDefault="00AA635E">
      <w:r>
        <w:t>{'standard_name': 'Depreciation &amp; Amort.', 'acc_name': 'AmortizationOfRecoverableTransitionCosts'}</w:t>
      </w:r>
    </w:p>
    <w:p w14:paraId="3871FC7A" w14:textId="77777777" w:rsidR="002F34C4" w:rsidRDefault="00AA635E">
      <w:r>
        <w:t>{'standard_name': 'Depreciation &amp; Amort.', 'acc_name': 'AmortizationExcludingAmortizationofFinancingCosts'}</w:t>
      </w:r>
    </w:p>
    <w:p w14:paraId="07EFA193" w14:textId="77777777" w:rsidR="002F34C4" w:rsidRDefault="00AA635E">
      <w:r>
        <w:t>{'standard_name': 'Depreciation &amp; Amort.', 'acc_name': 'AmortizationofRegulatoryAssetLiability'}</w:t>
      </w:r>
    </w:p>
    <w:p w14:paraId="0F16424C" w14:textId="77777777" w:rsidR="002F34C4" w:rsidRDefault="00AA635E">
      <w:r>
        <w:t>Diluted EPS</w:t>
      </w:r>
    </w:p>
    <w:p w14:paraId="63FA126F" w14:textId="77777777" w:rsidR="002F34C4" w:rsidRDefault="00AA635E">
      <w:r>
        <w:t>{'standard_name': 'Diluted EPS', 'acc_name': 'EarningsPerShareDiluted'}</w:t>
      </w:r>
    </w:p>
    <w:p w14:paraId="0BA20857" w14:textId="77777777" w:rsidR="002F34C4" w:rsidRDefault="00AA635E">
      <w:r>
        <w:t>{'standard_name': 'Diluted EPS', 'acc_name': 'IncomeLossFromContinuingOperationsPerDilutedShare'}</w:t>
      </w:r>
    </w:p>
    <w:p w14:paraId="6226A72D" w14:textId="77777777" w:rsidR="002F34C4" w:rsidRPr="0044434A" w:rsidRDefault="00AA635E">
      <w:pPr>
        <w:rPr>
          <w:color w:val="FF0000"/>
        </w:rPr>
      </w:pPr>
      <w:r w:rsidRPr="0044434A">
        <w:rPr>
          <w:color w:val="FF0000"/>
        </w:rPr>
        <w:t>{'standard_name': 'Diluted EPS', 'acc_name': 'NetIncomeLossAvailableToCommonStockholdersDiluted'}</w:t>
      </w:r>
    </w:p>
    <w:p w14:paraId="7FE864AD" w14:textId="77777777" w:rsidR="002F34C4" w:rsidRDefault="00AA635E">
      <w:r>
        <w:t>{'standard_name': 'Diluted EPS', 'acc_name': 'IncomeLossFromDiscontinuedOperationsNetOfTaxPerDilutedShare'}</w:t>
      </w:r>
    </w:p>
    <w:p w14:paraId="116B404E" w14:textId="77777777" w:rsidR="002F34C4" w:rsidRDefault="00AA635E">
      <w:r>
        <w:t>{'standard_name': 'Diluted EPS', 'acc_name': 'IncomeLossFromExtraordinaryItemsNetOfTaxPerDilutedShare'}</w:t>
      </w:r>
    </w:p>
    <w:p w14:paraId="5A8EA2C3" w14:textId="77777777" w:rsidR="002F34C4" w:rsidRDefault="00AA635E">
      <w:r>
        <w:t>{'standard_name': 'Diluted EPS', 'acc_name': 'IncomeLossBeforeExtraordinaryItemsAndCumulativeEffectOfChangeInAccountingPrinciplePerDilutedShare'}</w:t>
      </w:r>
    </w:p>
    <w:p w14:paraId="2D06F60C" w14:textId="77777777" w:rsidR="002F34C4" w:rsidRDefault="00AA635E">
      <w:r>
        <w:t>{'standard_name': 'Diluted EPS', 'acc_name': 'EarningsPerShareBasicAndDiluted'}</w:t>
      </w:r>
    </w:p>
    <w:p w14:paraId="7F19F0B7" w14:textId="77777777" w:rsidR="002F34C4" w:rsidRDefault="00AA635E">
      <w:r>
        <w:t>{'standard_name': 'Diluted EPS', 'acc_name': 'EarningsPerShareDilutedincludingportionattributabletononcontrollinginterest'}</w:t>
      </w:r>
    </w:p>
    <w:p w14:paraId="21348BD3" w14:textId="77777777" w:rsidR="002F34C4" w:rsidRDefault="00AA635E">
      <w:r>
        <w:t>{'standard_name': 'Diluted EPS', 'acc_name': 'Diluted'}</w:t>
      </w:r>
    </w:p>
    <w:p w14:paraId="77E4F47E" w14:textId="77777777" w:rsidR="002F34C4" w:rsidRDefault="00AA635E">
      <w:r>
        <w:t>{'standard_name': 'Diluted EPS', 'acc_name': 'DilutedEarningsPerShareProForma'}</w:t>
      </w:r>
    </w:p>
    <w:p w14:paraId="2584739F" w14:textId="77777777" w:rsidR="002F34C4" w:rsidRDefault="00AA635E">
      <w:r>
        <w:t>Divestitures</w:t>
      </w:r>
    </w:p>
    <w:p w14:paraId="65545953" w14:textId="77777777" w:rsidR="002F34C4" w:rsidRDefault="00AA635E">
      <w:r>
        <w:t>{'standard_name': 'Divestitures', 'acc_name': 'ProceedsFromDivestitureOfBusinesses'}</w:t>
      </w:r>
    </w:p>
    <w:p w14:paraId="6FF3B8B0" w14:textId="77777777" w:rsidR="002F34C4" w:rsidRDefault="00AA635E">
      <w:r>
        <w:t>{'standard_name': 'Divestitures', 'acc_name': 'PaymentsForPreviousAcquisition'}</w:t>
      </w:r>
    </w:p>
    <w:p w14:paraId="74013B95" w14:textId="77777777" w:rsidR="002F34C4" w:rsidRDefault="00AA635E">
      <w:r>
        <w:lastRenderedPageBreak/>
        <w:t>{'standard_name': 'Divestitures', 'acc_name': 'ProceedsFromDivestitureOfBusinessesNetOfCashDivested'}</w:t>
      </w:r>
    </w:p>
    <w:p w14:paraId="6E57C8E0" w14:textId="77777777" w:rsidR="002F34C4" w:rsidRDefault="00AA635E">
      <w:r>
        <w:t>{'standard_name': 'Divestitures', 'acc_name': 'ProceedsFromDivestitureOfBusinessesNetOfCosts'}</w:t>
      </w:r>
    </w:p>
    <w:p w14:paraId="38C21C0E" w14:textId="77777777" w:rsidR="002F34C4" w:rsidRDefault="00AA635E">
      <w:r>
        <w:t>{'standard_name': 'Divestitures', 'acc_name': 'ProceedsFromDivestitureOfBusinessesAndInterestsInAffiliates'}</w:t>
      </w:r>
    </w:p>
    <w:p w14:paraId="09BB2778" w14:textId="77777777" w:rsidR="002F34C4" w:rsidRDefault="00AA635E">
      <w:r>
        <w:t>{'standard_name': 'Divestitures', 'acc_name': 'ProceedsFromSaleOfOtherInvestments'}</w:t>
      </w:r>
    </w:p>
    <w:p w14:paraId="6BE5ED06" w14:textId="77777777" w:rsidR="002F34C4" w:rsidRDefault="00AA635E">
      <w:r>
        <w:t>{'standard_name': 'Divestitures', 'acc_name': 'ProceedsFromSalesOfBusinessAffiliateAndProductiveAssets'}</w:t>
      </w:r>
    </w:p>
    <w:p w14:paraId="6EC2F57D" w14:textId="77777777" w:rsidR="002F34C4" w:rsidRDefault="00AA635E">
      <w:r>
        <w:t>{'standard_name': 'Divestitures', 'acc_name': 'ReturnOfProceedsFromSaleOfBusiness'}</w:t>
      </w:r>
    </w:p>
    <w:p w14:paraId="4850B56B" w14:textId="77777777" w:rsidR="002F34C4" w:rsidRDefault="00AA635E">
      <w:r>
        <w:t>{'standard_name': 'Divestitures', 'acc_name': 'ProceedsFromSaleOfBusiness'}</w:t>
      </w:r>
    </w:p>
    <w:p w14:paraId="5B4CB132" w14:textId="77777777" w:rsidR="002F34C4" w:rsidRDefault="00AA635E">
      <w:r>
        <w:t>{'standard_name': 'Divestitures', 'acc_name': 'ProceedsFromDivestitureOfCommercialHealthcareSolutionsOperation'}</w:t>
      </w:r>
    </w:p>
    <w:p w14:paraId="2836B783" w14:textId="77777777" w:rsidR="002F34C4" w:rsidRDefault="00AA635E">
      <w:r>
        <w:t>{'standard_name': 'Divestitures', 'acc_name': 'ProceedsfromDivestitureofBusinessandPropertyPlantandEquipmentNet'}</w:t>
      </w:r>
    </w:p>
    <w:p w14:paraId="562AE917" w14:textId="77777777" w:rsidR="002F34C4" w:rsidRDefault="00AA635E">
      <w:r>
        <w:t>{'standard_name': 'Divestitures', 'acc_name': 'ProceedsFromDivestitureOfInterestInConsolidatedSubsidiaries'}</w:t>
      </w:r>
    </w:p>
    <w:p w14:paraId="473D02A7" w14:textId="77777777" w:rsidR="002F34C4" w:rsidRDefault="00AA635E">
      <w:r>
        <w:t>{'standard_name': 'Divestitures', 'acc_name': 'NoncashOrPartNoncashDivestitureAmountOfConsiderationReceived1'}</w:t>
      </w:r>
    </w:p>
    <w:p w14:paraId="0A9B9EB5" w14:textId="77777777" w:rsidR="002F34C4" w:rsidRDefault="00AA635E">
      <w:r>
        <w:t>{'standard_name': 'Divestitures', 'acc_name': 'ProceedsFromSaleOfOtherAssets'}</w:t>
      </w:r>
    </w:p>
    <w:p w14:paraId="0F2437A9" w14:textId="77777777" w:rsidR="002F34C4" w:rsidRDefault="00AA635E">
      <w:r>
        <w:t>{'standard_name': 'Divestitures', 'acc_name': 'ProceedsFromSaleOfProductiveAssets'}</w:t>
      </w:r>
    </w:p>
    <w:p w14:paraId="7B7800D1" w14:textId="77777777" w:rsidR="002F34C4" w:rsidRDefault="00AA635E">
      <w:r>
        <w:t>{'standard_name': 'Divestitures', 'acc_name': 'ProceedsFromSaleOfPartnershipInterestsOtherAssetsAndDiscontinuedOperationsNet'}</w:t>
      </w:r>
    </w:p>
    <w:p w14:paraId="45C45B7E" w14:textId="77777777" w:rsidR="002F34C4" w:rsidRDefault="00AA635E">
      <w:r>
        <w:t>{'standard_name': 'Divestitures', 'acc_name': 'ProceedsFromDivestitureOfInterestInSubsidiariesAndAffiliates'}</w:t>
      </w:r>
    </w:p>
    <w:p w14:paraId="18F6DD7F" w14:textId="77777777" w:rsidR="002F34C4" w:rsidRDefault="00AA635E">
      <w:r>
        <w:t>{'standard_name': 'Divestitures', 'acc_name': 'ProceedsFromSaleAndMaturityOfOtherInvestments'}</w:t>
      </w:r>
    </w:p>
    <w:p w14:paraId="519C1A1E" w14:textId="77777777" w:rsidR="002F34C4" w:rsidRDefault="00AA635E">
      <w:r>
        <w:t>{'standard_name': 'Divestitures', 'acc_name': 'ProceedsFromSaleOfLongtermInvestments'}</w:t>
      </w:r>
    </w:p>
    <w:p w14:paraId="6CA2C797" w14:textId="77777777" w:rsidR="002F34C4" w:rsidRDefault="00AA635E">
      <w:r>
        <w:t>{'standard_name': 'Divestitures', 'acc_name': 'ProceedsFromDivestituresSaleOfInvestmentAndRefundableEscrowedPurchasePrice'}</w:t>
      </w:r>
    </w:p>
    <w:p w14:paraId="3BCFCBC4" w14:textId="77777777" w:rsidR="002F34C4" w:rsidRDefault="00AA635E">
      <w:r>
        <w:t>{'standard_name': 'Divestitures', 'acc_name': 'ProceedsFromSaleOfIntangibleAssets'}</w:t>
      </w:r>
    </w:p>
    <w:p w14:paraId="2DC8E4DD" w14:textId="77777777" w:rsidR="002F34C4" w:rsidRDefault="00AA635E">
      <w:r>
        <w:lastRenderedPageBreak/>
        <w:t>{'standard_name': 'Divestitures', 'acc_name': 'ProceedsFromSaleOfOtherProductiveAssets'}</w:t>
      </w:r>
    </w:p>
    <w:p w14:paraId="0F00B0C7" w14:textId="77777777" w:rsidR="002F34C4" w:rsidRDefault="00AA635E">
      <w:r>
        <w:t>{'standard_name': 'Divestitures', 'acc_name': 'ProceedsFromSaleOfAssets'}</w:t>
      </w:r>
    </w:p>
    <w:p w14:paraId="288A8881" w14:textId="77777777" w:rsidR="002F34C4" w:rsidRDefault="00AA635E">
      <w:r>
        <w:t>{'standard_name': 'Divestitures', 'acc_name': 'ProceedsFromSaleOfAssetsAndOperations'}</w:t>
      </w:r>
    </w:p>
    <w:p w14:paraId="65A377E8" w14:textId="77777777" w:rsidR="002F34C4" w:rsidRDefault="00AA635E">
      <w:r>
        <w:t>{'standard_name': 'Divestitures', 'acc_name': 'ProceedsFromSaleOfDiscontinuedOperations'}</w:t>
      </w:r>
    </w:p>
    <w:p w14:paraId="4B3BDE37" w14:textId="77777777" w:rsidR="002F34C4" w:rsidRDefault="00AA635E">
      <w:r>
        <w:t>{'standard_name': 'Divestitures', 'acc_name': 'Proceedsfromsaleofdiscontinuedoperationsnetofcashsold'}</w:t>
      </w:r>
    </w:p>
    <w:p w14:paraId="52C8C323" w14:textId="77777777" w:rsidR="002F34C4" w:rsidRDefault="00AA635E">
      <w:r>
        <w:t>{'standard_name': 'Divestitures', 'acc_name': 'PaymentForProceedsFromDivestitureOfBusinessNetOfCashDivested'}</w:t>
      </w:r>
    </w:p>
    <w:p w14:paraId="7AF309C7" w14:textId="77777777" w:rsidR="002F34C4" w:rsidRDefault="00AA635E">
      <w:r>
        <w:t>{'standard_name': 'Divestitures', 'acc_name': 'ProceedsFromDivestitureOfBusinessAndProductiveAssets'}</w:t>
      </w:r>
    </w:p>
    <w:p w14:paraId="58CAFEFE" w14:textId="77777777" w:rsidR="002F34C4" w:rsidRDefault="00AA635E">
      <w:r>
        <w:t>{'standard_name': 'Divestitures', 'acc_name': 'CashDivestedFromDeconsolidation'}</w:t>
      </w:r>
    </w:p>
    <w:p w14:paraId="7EA53F18" w14:textId="77777777" w:rsidR="002F34C4" w:rsidRDefault="00AA635E">
      <w:r>
        <w:t>{'standard_name': 'Divestitures', 'acc_name': 'ProceedsFromSaleOfProductLine'}</w:t>
      </w:r>
    </w:p>
    <w:p w14:paraId="24728058" w14:textId="77777777" w:rsidR="002F34C4" w:rsidRDefault="00AA635E">
      <w:r>
        <w:t>{'standard_name': 'Divestitures', 'acc_name': 'ProceedsFromSaleOfDasNetworks'}</w:t>
      </w:r>
    </w:p>
    <w:p w14:paraId="57B276ED" w14:textId="77777777" w:rsidR="002F34C4" w:rsidRDefault="00AA635E">
      <w:r>
        <w:t>{'standard_name': 'Divestitures', 'acc_name': 'ProceedsFromSaleOfBusinessesIncludedInDiscountinuedOperationsNetOfCashDivested'}</w:t>
      </w:r>
    </w:p>
    <w:p w14:paraId="74893C75" w14:textId="77777777" w:rsidR="002F34C4" w:rsidRDefault="00AA635E">
      <w:r>
        <w:t>{'standard_name': 'Divestitures', 'acc_name': 'ProceedsFromSaleOfBusinessesIncludedInDiscontinuedOperations'}</w:t>
      </w:r>
    </w:p>
    <w:p w14:paraId="4FE156F4" w14:textId="77777777" w:rsidR="002F34C4" w:rsidRDefault="00AA635E">
      <w:r>
        <w:t>{'standard_name': 'Divestitures', 'acc_name': 'ProceedsFromSaleOfProductLines'}</w:t>
      </w:r>
    </w:p>
    <w:p w14:paraId="12D1B1A0" w14:textId="77777777" w:rsidR="002F34C4" w:rsidRDefault="00AA635E">
      <w:r>
        <w:t>{'standard_name': 'Divestitures', 'acc_name': 'NetProceedsfromDivestitureofDiscontinuedOperations'}</w:t>
      </w:r>
    </w:p>
    <w:p w14:paraId="1197F895" w14:textId="77777777" w:rsidR="002F34C4" w:rsidRDefault="00AA635E">
      <w:r>
        <w:t>{'standard_name': 'Divestitures', 'acc_name': 'ProceedsfromDivestitureofBusinessesandInvestments'}</w:t>
      </w:r>
    </w:p>
    <w:p w14:paraId="0E281B1D" w14:textId="77777777" w:rsidR="002F34C4" w:rsidRDefault="00AA635E">
      <w:r>
        <w:t>{'standard_name': 'Divestitures', 'acc_name': 'ProceedsFromSaleOfPropertyBusinessAndInvestments'}</w:t>
      </w:r>
    </w:p>
    <w:p w14:paraId="33A4D6BE" w14:textId="77777777" w:rsidR="002F34C4" w:rsidRDefault="00AA635E">
      <w:r>
        <w:t>{'standard_name': 'Divestitures', 'acc_name': 'PaymentsForProceedsFromInvestments'}</w:t>
      </w:r>
    </w:p>
    <w:p w14:paraId="55CEFB22" w14:textId="77777777" w:rsidR="002F34C4" w:rsidRDefault="00AA635E">
      <w:r>
        <w:t>{'standard_name': 'Divestitures', 'acc_name': 'ProceedsFromSalesOfBusinessesAndInvestments'}</w:t>
      </w:r>
    </w:p>
    <w:p w14:paraId="00852577" w14:textId="77777777" w:rsidR="002F34C4" w:rsidRDefault="00AA635E">
      <w:r>
        <w:t>{'standard_name': 'Divestitures', 'acc_name': 'ProceedsFromSaleOfOilAndGasPropertyAndEquipmentAndOtherLongTermAssets'}</w:t>
      </w:r>
    </w:p>
    <w:p w14:paraId="0EFAFF1B" w14:textId="77777777" w:rsidR="002F34C4" w:rsidRDefault="00AA635E">
      <w:r>
        <w:t>{'standard_name': 'Divestitures', 'acc_name': 'ProceedsFromSaleOfPropertyPlantAndEquipmentAndOtherInvestments'}</w:t>
      </w:r>
    </w:p>
    <w:p w14:paraId="4E195D1D" w14:textId="77777777" w:rsidR="002F34C4" w:rsidRDefault="00AA635E">
      <w:r>
        <w:lastRenderedPageBreak/>
        <w:t>{'standard_name': 'Divestitures', 'acc_name': 'ProceedsFromSaleOfOtherPropertyPlantAndEquipment'}</w:t>
      </w:r>
    </w:p>
    <w:p w14:paraId="3E16109E" w14:textId="77777777" w:rsidR="002F34C4" w:rsidRDefault="00AA635E">
      <w:r>
        <w:t>Dividends per Share</w:t>
      </w:r>
    </w:p>
    <w:p w14:paraId="6F884EEB" w14:textId="77777777" w:rsidR="002F34C4" w:rsidRDefault="00AA635E">
      <w:r>
        <w:t>{'standard_name': 'Dividends per Share', 'acc_name': 'CommonStockDividendsPerShareDeclared'}</w:t>
      </w:r>
    </w:p>
    <w:p w14:paraId="5B487F30" w14:textId="77777777" w:rsidR="002F34C4" w:rsidRDefault="00AA635E">
      <w:r>
        <w:t>{'standard_name': 'Dividends per Share', 'acc_name': 'CommonStockDividendsPerShareCashPaid'}</w:t>
      </w:r>
    </w:p>
    <w:p w14:paraId="07442AFC" w14:textId="77777777" w:rsidR="002F34C4" w:rsidRDefault="00AA635E">
      <w:r>
        <w:t>{'standard_name': 'Dividends per Share', 'acc_name': 'DividendsPayableAmountPerShare'}</w:t>
      </w:r>
    </w:p>
    <w:p w14:paraId="5D31B127" w14:textId="77777777" w:rsidR="002F34C4" w:rsidRDefault="00AA635E">
      <w:r>
        <w:t>{'standard_name': 'Dividends per Share', 'acc_name': 'EarningsPerShareBasicDistributed'}</w:t>
      </w:r>
    </w:p>
    <w:p w14:paraId="56661A6E" w14:textId="77777777" w:rsidR="002F34C4" w:rsidRDefault="00AA635E">
      <w:r>
        <w:t>{'standard_name': 'Dividends per Share', 'acc_name': 'CommonStockDividendsDeclaredPerShare'}</w:t>
      </w:r>
    </w:p>
    <w:p w14:paraId="2610D211" w14:textId="77777777" w:rsidR="002F34C4" w:rsidRDefault="00AA635E">
      <w:r>
        <w:t>{'standard_name': 'Dividends per Share', 'acc_name': 'CommonStockDividendsPerShareDeclaredAndPaid'}</w:t>
      </w:r>
    </w:p>
    <w:p w14:paraId="6E57A36D" w14:textId="77777777" w:rsidR="002F34C4" w:rsidRDefault="00AA635E">
      <w:r>
        <w:t>{'standard_name': 'Dividends per Share', 'acc_name': 'CommonStockDividendsDeclaredandPaidperShare'}</w:t>
      </w:r>
    </w:p>
    <w:p w14:paraId="332570DA" w14:textId="77777777" w:rsidR="002F34C4" w:rsidRDefault="00AA635E">
      <w:r>
        <w:t>Earnings from Cont. Ops.</w:t>
      </w:r>
    </w:p>
    <w:p w14:paraId="3E673689" w14:textId="77777777" w:rsidR="002F34C4" w:rsidRDefault="00AA635E">
      <w:r>
        <w:t>{'standard_name': 'Earnings from Cont. Ops.', 'acc_name': 'IncomeLossFromContinuingOperations'}</w:t>
      </w:r>
    </w:p>
    <w:p w14:paraId="18A3E95C" w14:textId="77777777" w:rsidR="002F34C4" w:rsidRDefault="00AA635E">
      <w:r>
        <w:t>{'standard_name': 'Earnings from Cont. Ops.', 'acc_name': 'IncomeLossFromContinuingOperationsIncludingPortionAttributableToNoncontrollingInterest'}</w:t>
      </w:r>
    </w:p>
    <w:p w14:paraId="633C1BC0" w14:textId="77777777" w:rsidR="002F34C4" w:rsidRDefault="00AA635E">
      <w:r>
        <w:t>{'standard_name': 'Earnings from Cont. Ops.', 'acc_name': 'NetIncomeLossFromContinuingOperationsAvailableToCommonShareholdersBasic'}</w:t>
      </w:r>
    </w:p>
    <w:p w14:paraId="140190D6" w14:textId="77777777" w:rsidR="002F34C4" w:rsidRDefault="00AA635E">
      <w:r>
        <w:t>{'standard_name': 'Earnings from Cont. Ops.', 'acc_name': 'IncomeLossFromContinuingOperationsBeforeIncomeTaxesMinorityInterestAndIncomeLossFromEquityMethodInvestments'}</w:t>
      </w:r>
    </w:p>
    <w:p w14:paraId="1B1E0D6E" w14:textId="77777777" w:rsidR="002F34C4" w:rsidRDefault="00AA635E">
      <w:r>
        <w:t>{'standard_name': 'Earnings from Cont. Ops.', 'acc_name': 'IncomeLossFromContinuingOperationsBeforeIncomeTaxesExtraordinaryItemsNoncontrollingInterest'}</w:t>
      </w:r>
    </w:p>
    <w:p w14:paraId="6AF5E477" w14:textId="77777777" w:rsidR="002F34C4" w:rsidRDefault="00AA635E">
      <w:r>
        <w:t>{'standard_name': 'Earnings from Cont. Ops.', 'acc_name': 'IncomeLossFromContinuingOperationsIncludingNoncontrollingInterestBeforeDiscontinuedOperations'}</w:t>
      </w:r>
    </w:p>
    <w:p w14:paraId="764A8936" w14:textId="77777777" w:rsidR="002F34C4" w:rsidRDefault="00AA635E">
      <w:r>
        <w:lastRenderedPageBreak/>
        <w:t>{'standard_name': 'Earnings from Cont. Ops.', 'acc_name': 'IncomeFromContinuingOperations'}</w:t>
      </w:r>
    </w:p>
    <w:p w14:paraId="247ED0AF" w14:textId="77777777" w:rsidR="002F34C4" w:rsidRDefault="00AA635E">
      <w:r>
        <w:t>{'standard_name': 'Earnings from Cont. Ops.', 'acc_name': 'IncomeLossFromContinuingOperationsAfterIncomeTaxes'}</w:t>
      </w:r>
    </w:p>
    <w:p w14:paraId="30188AFD" w14:textId="77777777" w:rsidR="002F34C4" w:rsidRDefault="00AA635E">
      <w:r>
        <w:t>{'standard_name': 'Earnings from Cont. Ops.', 'acc_name': 'IncomeLossFromContinuingOperation'}</w:t>
      </w:r>
    </w:p>
    <w:p w14:paraId="3898D557" w14:textId="77777777" w:rsidR="002F34C4" w:rsidRDefault="00AA635E">
      <w:r>
        <w:t>{'standard_name': 'Earnings from Cont. Ops.', 'acc_name': 'IncomeLossFromContinuingOperationsAttributableToNoncontrollingEntity'}</w:t>
      </w:r>
    </w:p>
    <w:p w14:paraId="5A3D44BE" w14:textId="77777777" w:rsidR="002F34C4" w:rsidRDefault="00AA635E">
      <w:r>
        <w:t>{'standard_name': 'Earnings from Cont. Ops.', 'acc_name': 'IncomeLossFromContinuingOperationsNetOfTaxAvailableToCommonStockholders'}</w:t>
      </w:r>
    </w:p>
    <w:p w14:paraId="7B831A91" w14:textId="77777777" w:rsidR="002F34C4" w:rsidRDefault="00AA635E">
      <w:r>
        <w:t>{'standard_name': 'Earnings from Cont. Ops.', 'acc_name': 'NetIncomeLossFromContinuingOperationsAvailableToCommonStockholdersBasic'}</w:t>
      </w:r>
    </w:p>
    <w:p w14:paraId="6F9F1BF1" w14:textId="77777777" w:rsidR="002F34C4" w:rsidRDefault="00AA635E">
      <w:r>
        <w:t>{'standard_name': 'Earnings from Cont. Ops.', 'acc_name': 'IncomeLossFromContinuingOperationsBeforeOperatingJointVentures'}</w:t>
      </w:r>
    </w:p>
    <w:p w14:paraId="45FFE2B6" w14:textId="77777777" w:rsidR="002F34C4" w:rsidRDefault="00AA635E">
      <w:r>
        <w:t>{'standard_name': 'Earnings from Cont. Ops.', 'acc_name': 'IncomeLossFromContinuingOperationsBeforeIncomeTaxesDomestic'}</w:t>
      </w:r>
    </w:p>
    <w:p w14:paraId="04A94B32" w14:textId="77777777" w:rsidR="002F34C4" w:rsidRDefault="00AA635E">
      <w:r>
        <w:t>{'standard_name': 'Earnings from Cont. Ops.', 'acc_name': 'IncomeLossFromContinuingOperationsBeforeIncomeTaxes'}</w:t>
      </w:r>
    </w:p>
    <w:p w14:paraId="6DB65FEE" w14:textId="77777777" w:rsidR="002F34C4" w:rsidRDefault="00AA635E">
      <w:r>
        <w:t>{'standard_name': 'Earnings from Cont. Ops.', 'acc_name': 'IncomeLossFromContinuingOperationsBeforeIncomeTaxesAndMinorityInterest'}</w:t>
      </w:r>
    </w:p>
    <w:p w14:paraId="088B1218" w14:textId="77777777" w:rsidR="002F34C4" w:rsidRDefault="00AA635E">
      <w:r>
        <w:t>{'standard_name': 'Earnings from Cont. Ops.', 'acc_name': 'IncomeLossFromContinuingOperationsBeforeIncomeTaxesExtraordinaryItemsCumulativeEffectsOfChangesInAccountingPrinciplesAndNoncontrollingInterest'}</w:t>
      </w:r>
    </w:p>
    <w:p w14:paraId="5A41D418" w14:textId="77777777" w:rsidR="002F34C4" w:rsidRDefault="00AA635E">
      <w:r>
        <w:t>{'standard_name': 'Earnings from Cont. Ops.', 'acc_name': 'IncomeLossFromContinuingOperationsBeforeIncomeTaxesMinorityInterestAndAfterIncomeLossFromEquityMethodInvestments'}</w:t>
      </w:r>
    </w:p>
    <w:p w14:paraId="2A729175" w14:textId="77777777" w:rsidR="002F34C4" w:rsidRDefault="00AA635E">
      <w:r>
        <w:t>{'standard_name': 'Earnings from Cont. Ops.', 'acc_name': 'IncomeFromContinuingOperationsBeforeIncomeTaxes'}</w:t>
      </w:r>
    </w:p>
    <w:p w14:paraId="08430F32" w14:textId="77777777" w:rsidR="002F34C4" w:rsidRDefault="00AA635E">
      <w:r>
        <w:t>{'standard_name': 'Earnings from Cont. Ops.', 'acc_name': 'IncomeLossFromContinuingOperationsAfterLossFromEquityMethodInvestment'}</w:t>
      </w:r>
    </w:p>
    <w:p w14:paraId="0FAAB4E7" w14:textId="77777777" w:rsidR="002F34C4" w:rsidRDefault="00AA635E">
      <w:r>
        <w:t>{'standard_name': 'Earnings from Cont. Ops.', 'acc_name': 'IncomeLossFromContinuingOperationsBeforeIncomeTaxesExtraordinaryItemsCumulativeEffectOfAccountingPrinciplesAndNoncontrollingInterest'}</w:t>
      </w:r>
    </w:p>
    <w:p w14:paraId="22EABD30" w14:textId="77777777" w:rsidR="002F34C4" w:rsidRDefault="00AA635E">
      <w:r>
        <w:lastRenderedPageBreak/>
        <w:t>{'standard_name': 'Earnings from Cont. Ops.', 'acc_name': 'IncomeLossFromContinuingOperationsBeforeIncomeTaxesAndNoncontrollingInterest'}</w:t>
      </w:r>
    </w:p>
    <w:p w14:paraId="2268A7EA" w14:textId="77777777" w:rsidR="002F34C4" w:rsidRDefault="00AA635E">
      <w:r>
        <w:t>Earnings of Discontinued Ops.</w:t>
      </w:r>
    </w:p>
    <w:p w14:paraId="23FE8ECE" w14:textId="77777777" w:rsidR="002F34C4" w:rsidRDefault="00AA635E">
      <w:r>
        <w:t>{'standard_name': 'Earnings of Discontinued Ops.', 'acc_name': 'IncomeLossFromDiscontinuedOperationsNetOfTax'}</w:t>
      </w:r>
    </w:p>
    <w:p w14:paraId="77B943A8" w14:textId="77777777" w:rsidR="002F34C4" w:rsidRDefault="00AA635E">
      <w:r>
        <w:t>{'standard_name': 'Earnings of Discontinued Ops.', 'acc_name': 'IncomeLossFromDiscontinuedOperationsNetOfTaxAttributableToReportingEntity'}</w:t>
      </w:r>
    </w:p>
    <w:p w14:paraId="19658788" w14:textId="77777777" w:rsidR="002F34C4" w:rsidRDefault="00AA635E">
      <w:r>
        <w:t>{'standard_name': 'Earnings of Discontinued Ops.', 'acc_name': 'DiscontinuedOperationIncomeLossFromDiscontinuedOperationDuringPhaseOutPeriodNetOfTax'}</w:t>
      </w:r>
    </w:p>
    <w:p w14:paraId="670D3DDA" w14:textId="77777777" w:rsidR="002F34C4" w:rsidRDefault="00AA635E">
      <w:r>
        <w:t>{'standard_name': 'Earnings of Discontinued Ops.', 'acc_name': 'IncomeLossfromDiscontinuedOperationsNetofTaxandGainLossonDisposal'}</w:t>
      </w:r>
    </w:p>
    <w:p w14:paraId="020ABF0C" w14:textId="77777777" w:rsidR="002F34C4" w:rsidRDefault="00AA635E">
      <w:r>
        <w:t>{'standard_name': 'Earnings of Discontinued Ops.', 'acc_name': 'DiscontinuedOperationIncomeLossFromDiscontinuedOperationDuringPhaseOutPeriodNetOfTaxAttributableToParent'}</w:t>
      </w:r>
    </w:p>
    <w:p w14:paraId="714FE395" w14:textId="77777777" w:rsidR="002F34C4" w:rsidRDefault="00AA635E">
      <w:r>
        <w:t>{'standard_name': 'Earnings of Discontinued Ops.', 'acc_name': 'IncomeLossFromDiscontinuedOperationsNetOfTaxAttributableToParentCompanyCommonStock'}</w:t>
      </w:r>
    </w:p>
    <w:p w14:paraId="20DABC20" w14:textId="77777777" w:rsidR="002F34C4" w:rsidRDefault="00AA635E">
      <w:r>
        <w:t>{'standard_name': 'Earnings of Discontinued Ops.', 'acc_name': 'DiscontinuedOperationIncomeLossFromDiscontinuedOperationDuringPhaseOutPeriodBeforeIncomeTax'}</w:t>
      </w:r>
    </w:p>
    <w:p w14:paraId="026FDEE3" w14:textId="77777777" w:rsidR="002F34C4" w:rsidRDefault="00AA635E">
      <w:r>
        <w:t>{'standard_name': 'Earnings of Discontinued Ops.', 'acc_name': 'DiscontinuedOperationIncomeLossFromDiscontinuedOperationBeforeIncomeTax'}</w:t>
      </w:r>
    </w:p>
    <w:p w14:paraId="18C653FA" w14:textId="77777777" w:rsidR="002F34C4" w:rsidRDefault="00AA635E">
      <w:r>
        <w:t>{'standard_name': 'Earnings of Discontinued Ops.', 'acc_name': 'DiscontinuedOperationAmountOfOtherIncomeLossFromDispositionOfDiscontinuedOperationNetOfTax'}</w:t>
      </w:r>
    </w:p>
    <w:p w14:paraId="0B90696E" w14:textId="77777777" w:rsidR="002F34C4" w:rsidRDefault="00AA635E">
      <w:r>
        <w:t>{'standard_name': 'Earnings of Discontinued Ops.', 'acc_name': 'DiscontinuedOperationGainLossOnDisposalOfDiscontinuedOperationNetOfTax'}</w:t>
      </w:r>
    </w:p>
    <w:p w14:paraId="3E294FA4" w14:textId="77777777" w:rsidR="002F34C4" w:rsidRDefault="00AA635E">
      <w:r>
        <w:t>{'standard_name': 'Earnings of Discontinued Ops.', 'acc_name': 'IncomeLossFromDiscontinuedOperationsNetOfTaxAttributableToNoncontrollingInterest'}</w:t>
      </w:r>
    </w:p>
    <w:p w14:paraId="51E126A3" w14:textId="77777777" w:rsidR="002F34C4" w:rsidRDefault="00AA635E">
      <w:r>
        <w:t>{'standard_name': 'Earnings of Discontinued Ops.', 'acc_name': 'DiscontinuedOperations'}</w:t>
      </w:r>
    </w:p>
    <w:p w14:paraId="45940FCF" w14:textId="77777777" w:rsidR="002F34C4" w:rsidRDefault="00AA635E">
      <w:r>
        <w:t>{'standard_name': 'Earnings of Discontinued Ops.', 'acc_name': 'DiscontinuedOperationsDiscontinuedOperations'}</w:t>
      </w:r>
    </w:p>
    <w:p w14:paraId="5C2F54CF" w14:textId="77777777" w:rsidR="002F34C4" w:rsidRDefault="00AA635E">
      <w:r>
        <w:lastRenderedPageBreak/>
        <w:t>{'standard_name': 'Earnings of Discontinued Ops.', 'acc_name': 'IncomeLossFromDiscontinuedOperationsNetOfTaxPerOutstandingLimitedPartnershipUnit'}</w:t>
      </w:r>
    </w:p>
    <w:p w14:paraId="1ED57686" w14:textId="77777777" w:rsidR="002F34C4" w:rsidRDefault="00AA635E">
      <w:r>
        <w:t>{'standard_name': 'Earnings of Discontinued Ops.', 'acc_name': 'IncomeLossFromDiscontinuedOperationsNetOfTaxPerOutstandingLimitedPartnershipUnitDiluted'}</w:t>
      </w:r>
    </w:p>
    <w:p w14:paraId="7E30A6AD" w14:textId="77777777" w:rsidR="002F34C4" w:rsidRDefault="00AA635E">
      <w:r>
        <w:t>{'standard_name': 'Earnings of Discontinued Ops.', 'acc_name': 'DisposalGroupIncludingDiscontinuedOperationOperatingIncomeLoss'}</w:t>
      </w:r>
    </w:p>
    <w:p w14:paraId="2B773D4D" w14:textId="77777777" w:rsidR="002F34C4" w:rsidRDefault="00AA635E">
      <w:r>
        <w:t>{'standard_name': 'Earnings of Discontinued Ops.', 'acc_name': 'IncomeLossfromDiscontinuedOperationsNetofTaxIncludingPortionAttributabletoNoncontrollingInterestAssociatedwithAlkali'}</w:t>
      </w:r>
    </w:p>
    <w:p w14:paraId="18776F98" w14:textId="77777777" w:rsidR="002F34C4" w:rsidRDefault="00AA635E">
      <w:r>
        <w:t>{'standard_name': 'Earnings of Discontinued Ops.', 'acc_name': 'DiscontinuedOperationGainLossFromDisposalOfDiscontinuedOperationBeforeIncomeTax'}</w:t>
      </w:r>
    </w:p>
    <w:p w14:paraId="3900CBAC" w14:textId="77777777" w:rsidR="002F34C4" w:rsidRDefault="00AA635E">
      <w:r>
        <w:t>{'standard_name': 'Earnings of Discontinued Ops.', 'acc_name': 'IncomeLossesFromDiscontinuedOperationsNetOfTax'}</w:t>
      </w:r>
    </w:p>
    <w:p w14:paraId="6E925AD3" w14:textId="77777777" w:rsidR="002F34C4" w:rsidRDefault="00AA635E">
      <w:r>
        <w:t>{'standard_name': 'Earnings of Discontinued Ops.', 'acc_name': 'IncomeLossFromDiscontinuedOperations'}</w:t>
      </w:r>
    </w:p>
    <w:p w14:paraId="7FB34C95" w14:textId="77777777" w:rsidR="002F34C4" w:rsidRDefault="00AA635E">
      <w:r>
        <w:t>{'standard_name': 'Earnings of Discontinued Ops.', 'acc_name': 'NetIncomeLossFromDiscontinuedOperationsAndDispositions'}</w:t>
      </w:r>
    </w:p>
    <w:p w14:paraId="1C8DDAC1" w14:textId="77777777" w:rsidR="002F34C4" w:rsidRDefault="00AA635E">
      <w:r>
        <w:t>{'standard_name': 'Earnings of Discontinued Ops.', 'acc_name': 'IncomelossFromDiscontinuedOperationsNetOfTax'}</w:t>
      </w:r>
    </w:p>
    <w:p w14:paraId="090DE3E0" w14:textId="77777777" w:rsidR="002F34C4" w:rsidRDefault="00AA635E">
      <w:r>
        <w:t>Foreign Exchange Rate Adj.</w:t>
      </w:r>
    </w:p>
    <w:p w14:paraId="74EBBFF8" w14:textId="77777777" w:rsidR="002F34C4" w:rsidRDefault="00AA635E">
      <w:r>
        <w:t>{'standard_name': 'Foreign Exchange Rate Adj.', 'acc_name': 'EffectOfExchangeRateOnCashAndCashEquivalents'}</w:t>
      </w:r>
    </w:p>
    <w:p w14:paraId="133084C2" w14:textId="77777777" w:rsidR="002F34C4" w:rsidRDefault="00AA635E">
      <w:r>
        <w:t>{'standard_name': 'Foreign Exchange Rate Adj.', 'acc_name': 'EffectOfExchangeRateOnCashCashEquivalentsRestrictedCashAndRestrictedCashEquivalents'}</w:t>
      </w:r>
    </w:p>
    <w:p w14:paraId="4761BD19" w14:textId="77777777" w:rsidR="002F34C4" w:rsidRDefault="00AA635E">
      <w:r>
        <w:t>{'standard_name': 'Foreign Exchange Rate Adj.', 'acc_name': 'EffectOfExchangeRateOnCashAndCashEquivalentsContinuingOperations'}</w:t>
      </w:r>
    </w:p>
    <w:p w14:paraId="0BA051E2" w14:textId="77777777" w:rsidR="002F34C4" w:rsidRDefault="00AA635E">
      <w:r>
        <w:t>{'standard_name': 'Foreign Exchange Rate Adj.', 'acc_name': 'EffectofExchangeRateonCashandCashEquivalentsExcludingOperatingActivities'}</w:t>
      </w:r>
    </w:p>
    <w:p w14:paraId="207210DD" w14:textId="77777777" w:rsidR="002F34C4" w:rsidRDefault="00AA635E">
      <w:r>
        <w:t>{'standard_name': 'Foreign Exchange Rate Adj.', 'acc_name': 'EffectOfExchangeRateOnCashCashEquivalentsRestrictedCashAndRestrictedCashEquivalentsIncludingDisposalGroupAndDiscontinuedOperations'}</w:t>
      </w:r>
    </w:p>
    <w:p w14:paraId="52FDA5E2" w14:textId="77777777" w:rsidR="002F34C4" w:rsidRDefault="00AA635E">
      <w:r>
        <w:lastRenderedPageBreak/>
        <w:t>{'standard_name': 'Foreign Exchange Rate Adj.', 'acc_name': 'EffectOfExchangeRateOnCashContinuingOperations'}</w:t>
      </w:r>
    </w:p>
    <w:p w14:paraId="67D1A066" w14:textId="77777777" w:rsidR="002F34C4" w:rsidRDefault="00AA635E">
      <w:r>
        <w:t>{'standard_name': 'Foreign Exchange Rate Adj.', 'acc_name': 'EffectOfExchangeRateOnCashAndCashEquivalentsDiscontinuedOperations'}</w:t>
      </w:r>
    </w:p>
    <w:p w14:paraId="700345F7" w14:textId="77777777" w:rsidR="002F34C4" w:rsidRDefault="00AA635E">
      <w:r>
        <w:t>{'standard_name': 'Foreign Exchange Rate Adj.', 'acc_name': 'EffectOfExchangeRateOnCash'}</w:t>
      </w:r>
    </w:p>
    <w:p w14:paraId="489FF790" w14:textId="77777777" w:rsidR="002F34C4" w:rsidRDefault="00AA635E">
      <w:r>
        <w:t>{'standard_name': 'Foreign Exchange Rate Adj.', 'acc_name': 'EffectOfExchangeRateOnCashCashEquivalentsRestrictedCashAndRestrictedCashEquivalentsDisposalGroupIncludingDiscontinuedOperations'}</w:t>
      </w:r>
    </w:p>
    <w:p w14:paraId="3BE91944" w14:textId="77777777" w:rsidR="002F34C4" w:rsidRDefault="00AA635E">
      <w:r>
        <w:t>{'standard_name': 'Foreign Exchange Rate Adj.', 'acc_name': 'EffectofExchangeRateonCashandCashEquivalentsfromOperatingActivities'}</w:t>
      </w:r>
    </w:p>
    <w:p w14:paraId="787B2A41" w14:textId="77777777" w:rsidR="002F34C4" w:rsidRDefault="00AA635E">
      <w:r>
        <w:t>{'standard_name': 'Foreign Exchange Rate Adj.', 'acc_name': 'EffectExchangeRateOperatingCashFlows'}</w:t>
      </w:r>
    </w:p>
    <w:p w14:paraId="2810F6AD" w14:textId="77777777" w:rsidR="002F34C4" w:rsidRDefault="00AA635E">
      <w:r>
        <w:t>{'standard_name': 'Foreign Exchange Rate Adj.', 'acc_name': 'ForeignCurrencyTransactionGainLossUnrealized'}</w:t>
      </w:r>
    </w:p>
    <w:p w14:paraId="2DD41674" w14:textId="77777777" w:rsidR="002F34C4" w:rsidRDefault="00AA635E">
      <w:r>
        <w:t>{'standard_name': 'Foreign Exchange Rate Adj.', 'acc_name': 'EffectofExchangeRateonCashCashEquivalentsRestrictedCashandRestrictedCashEquivalents'}</w:t>
      </w:r>
    </w:p>
    <w:p w14:paraId="3C6E1E2F" w14:textId="77777777" w:rsidR="002F34C4" w:rsidRDefault="00AA635E">
      <w:r>
        <w:t>{'standard_name': 'Foreign Exchange Rate Adj.', 'acc_name': 'EffectofExchangeRateonCashCashEquivalentsandRestrictedCash'}</w:t>
      </w:r>
    </w:p>
    <w:p w14:paraId="6788B3D5" w14:textId="77777777" w:rsidR="002F34C4" w:rsidRDefault="00AA635E">
      <w:r>
        <w:t>{'standard_name': 'Foreign Exchange Rate Adj.', 'acc_name': 'EffectOfExchangeRateOnCashCashEquivalentsAndRestrictedCash'}</w:t>
      </w:r>
    </w:p>
    <w:p w14:paraId="0267EC84" w14:textId="77777777" w:rsidR="002F34C4" w:rsidRDefault="00AA635E">
      <w:r>
        <w:t>{'standard_name': 'Foreign Exchange Rate Adj.', 'acc_name': 'CashCashEquivalentsRestrictedCashAndRestrictedCashEquivalentsPeriodIncreaseDecreaseIncludingExchangeRateEffect'}</w:t>
      </w:r>
    </w:p>
    <w:p w14:paraId="67E93A46" w14:textId="77777777" w:rsidR="002F34C4" w:rsidRDefault="00AA635E">
      <w:r>
        <w:t>Goodwill</w:t>
      </w:r>
    </w:p>
    <w:p w14:paraId="796D83B8" w14:textId="77777777" w:rsidR="002F34C4" w:rsidRDefault="00AA635E">
      <w:r>
        <w:t>{'standard_name': 'Goodwill', 'acc_name': 'Goodwill'}</w:t>
      </w:r>
    </w:p>
    <w:p w14:paraId="79631716" w14:textId="77777777" w:rsidR="002F34C4" w:rsidRDefault="00AA635E">
      <w:r>
        <w:t>{'standard_name': 'Goodwill', 'acc_name': 'IntangibleAssetsNetIncludingGoodwill'}</w:t>
      </w:r>
    </w:p>
    <w:p w14:paraId="6979A0E6" w14:textId="77777777" w:rsidR="002F34C4" w:rsidRDefault="00AA635E">
      <w:r>
        <w:t>{'standard_name': 'Goodwill', 'acc_name': 'GoodwillAndIntangibleAssetsNet'}</w:t>
      </w:r>
    </w:p>
    <w:p w14:paraId="7A1E85C5" w14:textId="77777777" w:rsidR="002F34C4" w:rsidRDefault="00AA635E">
      <w:r>
        <w:t>{'standard_name': 'Goodwill', 'acc_name': 'GoodwillAndOtherIntangiblesNet'}</w:t>
      </w:r>
    </w:p>
    <w:p w14:paraId="7FFEDE2F" w14:textId="77777777" w:rsidR="002F34C4" w:rsidRDefault="00AA635E">
      <w:r>
        <w:t>{'standard_name': 'Goodwill', 'acc_name': 'GoodwillNet'}</w:t>
      </w:r>
    </w:p>
    <w:p w14:paraId="6F9EA895" w14:textId="77777777" w:rsidR="002F34C4" w:rsidRDefault="00AA635E">
      <w:r>
        <w:t>{'standard_name': 'Goodwill', 'acc_name': 'GoodwillGross'}</w:t>
      </w:r>
    </w:p>
    <w:p w14:paraId="34B6518B" w14:textId="77777777" w:rsidR="002F34C4" w:rsidRDefault="00AA635E">
      <w:r>
        <w:lastRenderedPageBreak/>
        <w:t>{'standard_name': 'Goodwill', 'acc_name': 'GoodwillAndOtherIntangibleAssets'}</w:t>
      </w:r>
    </w:p>
    <w:p w14:paraId="51630D3F" w14:textId="77777777" w:rsidR="002F34C4" w:rsidRDefault="00AA635E">
      <w:r>
        <w:t>Gross Profit</w:t>
      </w:r>
    </w:p>
    <w:p w14:paraId="60001C3A" w14:textId="77777777" w:rsidR="002F34C4" w:rsidRDefault="00AA635E">
      <w:r>
        <w:t>{'standard_name': 'Gross Profit', 'acc_name': 'GrossProfit'}</w:t>
      </w:r>
    </w:p>
    <w:p w14:paraId="7F47BDF3" w14:textId="77777777" w:rsidR="002F34C4" w:rsidRDefault="00AA635E">
      <w:r>
        <w:t>Gross Property, Plant &amp; Equipment</w:t>
      </w:r>
    </w:p>
    <w:p w14:paraId="7E4F0E28" w14:textId="77777777" w:rsidR="002F34C4" w:rsidRDefault="00AA635E">
      <w:r>
        <w:t>{'standard_name': 'Gross Property, Plant &amp; Equipment', 'acc_name': 'PropertyPlantAndEquipmentGross'}</w:t>
      </w:r>
    </w:p>
    <w:p w14:paraId="39DF108A" w14:textId="77777777" w:rsidR="002F34C4" w:rsidRDefault="00AA635E">
      <w:r>
        <w:t>{'standard_name': 'Gross Property, Plant &amp; Equipment', 'acc_name': 'PropertyPlantAndEquipmentAndCapitalizedSoftwareGross'}</w:t>
      </w:r>
    </w:p>
    <w:p w14:paraId="3D8A4949" w14:textId="77777777" w:rsidR="002F34C4" w:rsidRDefault="00AA635E">
      <w:r>
        <w:t>{'standard_name': 'Gross Property, Plant &amp; Equipment', 'acc_name': 'PublicUtilitiesPropertyPlantAndEquipmentPlantInService'}</w:t>
      </w:r>
    </w:p>
    <w:p w14:paraId="7D2A5679" w14:textId="77777777" w:rsidR="002F34C4" w:rsidRDefault="00AA635E">
      <w:r>
        <w:t>{'standard_name': 'Gross Property, Plant &amp; Equipment', 'acc_name': 'PublicUtilitiesPropertyPlantandEquipmentPlantinServiceExcludingConstructionWorkinProgress'}</w:t>
      </w:r>
    </w:p>
    <w:p w14:paraId="5C4461CE" w14:textId="77777777" w:rsidR="002F34C4" w:rsidRDefault="00AA635E">
      <w:r>
        <w:t>{'standard_name': 'Gross Property, Plant &amp; Equipment', 'acc_name': 'PropertyPlantAndEquipmentExcludingCipGross'}</w:t>
      </w:r>
    </w:p>
    <w:p w14:paraId="466913CC" w14:textId="77777777" w:rsidR="002F34C4" w:rsidRDefault="00AA635E">
      <w:r>
        <w:t>{'standard_name': 'Gross Property, Plant &amp; Equipment', 'acc_name': 'AccumulatedDepreciationDepletionAndAmortizationPropertyPlantAndEquipment'}</w:t>
      </w:r>
    </w:p>
    <w:p w14:paraId="48294B88" w14:textId="77777777" w:rsidR="002F34C4" w:rsidRDefault="00AA635E">
      <w:r>
        <w:t>{'standard_name': 'Gross Property, Plant &amp; Equipment', 'acc_name': 'PropertyAndEquipmentGrossExcludingConstructionInProgress'}</w:t>
      </w:r>
    </w:p>
    <w:p w14:paraId="734372C0" w14:textId="77777777" w:rsidR="002F34C4" w:rsidRDefault="00AA635E">
      <w:r>
        <w:t>{'standard_name': 'Gross Property, Plant &amp; Equipment', 'acc_name': 'PublicUtilitiesPropertyPlantAndEquipmentGross'}</w:t>
      </w:r>
    </w:p>
    <w:p w14:paraId="7D96217D" w14:textId="77777777" w:rsidR="002F34C4" w:rsidRDefault="00AA635E">
      <w:r>
        <w:t>{'standard_name': 'Gross Property, Plant &amp; Equipment', 'acc_name': 'PropertyPlantAndEquipmentExcludingConstructionInProgress'}</w:t>
      </w:r>
    </w:p>
    <w:p w14:paraId="038FAE6D" w14:textId="77777777" w:rsidR="002F34C4" w:rsidRDefault="00AA635E">
      <w:r>
        <w:t>{'standard_name': 'Gross Property, Plant &amp; Equipment', 'acc_name': 'PropertyPlantAndEquipmentInService'}</w:t>
      </w:r>
    </w:p>
    <w:p w14:paraId="3A23425F" w14:textId="77777777" w:rsidR="002F34C4" w:rsidRDefault="00AA635E">
      <w:r>
        <w:t>{'standard_name': 'Gross Property, Plant &amp; Equipment', 'acc_name': 'PropertyPlantAndEquipmentOther'}</w:t>
      </w:r>
    </w:p>
    <w:p w14:paraId="75B607E2" w14:textId="77777777" w:rsidR="002F34C4" w:rsidRDefault="00AA635E">
      <w:r>
        <w:t>{'standard_name': 'Gross Property, Plant &amp; Equipment', 'acc_name': 'PropertyAndEquipment'}</w:t>
      </w:r>
    </w:p>
    <w:p w14:paraId="63594CFB" w14:textId="77777777" w:rsidR="002F34C4" w:rsidRDefault="00AA635E">
      <w:r>
        <w:t>{'standard_name': 'Gross Property, Plant &amp; Equipment', 'acc_name': 'RealEstateInvestmentPropertyAtCost'}</w:t>
      </w:r>
    </w:p>
    <w:p w14:paraId="73EB17F7" w14:textId="77777777" w:rsidR="002F34C4" w:rsidRDefault="00AA635E">
      <w:r>
        <w:t>Income Tax Expense</w:t>
      </w:r>
    </w:p>
    <w:p w14:paraId="1D035652" w14:textId="77777777" w:rsidR="002F34C4" w:rsidRDefault="00AA635E">
      <w:r>
        <w:lastRenderedPageBreak/>
        <w:t>{'standard_name': 'Income Tax Expense', 'acc_name': 'CurrentIncomeTaxExpenseBenefit'}</w:t>
      </w:r>
    </w:p>
    <w:p w14:paraId="2413375F" w14:textId="77777777" w:rsidR="002F34C4" w:rsidRDefault="00AA635E">
      <w:r>
        <w:t>{'standard_name': 'Income Tax Expense', 'acc_name': 'OperatingIncomeTaxExpenseBenefit'}</w:t>
      </w:r>
    </w:p>
    <w:p w14:paraId="103FF81A" w14:textId="77777777" w:rsidR="002F34C4" w:rsidRDefault="00AA635E">
      <w:r>
        <w:t>{'standard_name': 'Income Tax Expense', 'acc_name': 'IncomeTaxExpenseBenefit'}</w:t>
      </w:r>
    </w:p>
    <w:p w14:paraId="011DC6F4" w14:textId="77777777" w:rsidR="002F34C4" w:rsidRDefault="00AA635E">
      <w:r>
        <w:t>{'standard_name': 'Income Tax Expense', 'acc_name': 'IncomeTaxExpenseBenefitExcludingTaxfromEquityMethodInvestments'}</w:t>
      </w:r>
    </w:p>
    <w:p w14:paraId="6E663962" w14:textId="77777777" w:rsidR="002F34C4" w:rsidRDefault="00AA635E">
      <w:r>
        <w:t>{'standard_name': 'Income Tax Expense', 'acc_name': 'IncomeTaxExpenseBenefitContinuingOperations'}</w:t>
      </w:r>
    </w:p>
    <w:p w14:paraId="62B44E06" w14:textId="77777777" w:rsidR="002F34C4" w:rsidRDefault="00AA635E">
      <w:r>
        <w:t>{'standard_name': 'Income Tax Expense', 'acc_name': 'IncomeTaxExpenseBenefitAndOther'}</w:t>
      </w:r>
    </w:p>
    <w:p w14:paraId="3A223770" w14:textId="77777777" w:rsidR="002F34C4" w:rsidRDefault="00AA635E">
      <w:r>
        <w:t>{'standard_name': 'Income Tax Expense', 'acc_name': 'IncomeTaxProvision'}</w:t>
      </w:r>
    </w:p>
    <w:p w14:paraId="4DB595CF" w14:textId="77777777" w:rsidR="002F34C4" w:rsidRDefault="00AA635E">
      <w:r>
        <w:t>{'standard_name': 'Income Tax Expense', 'acc_name': 'DeferredIncomeTaxExpenseBenefit'}</w:t>
      </w:r>
    </w:p>
    <w:p w14:paraId="4A410309" w14:textId="77777777" w:rsidR="002F34C4" w:rsidRDefault="00AA635E">
      <w:r>
        <w:t>Interest Capitalized</w:t>
      </w:r>
    </w:p>
    <w:p w14:paraId="3B1E4C22" w14:textId="77777777" w:rsidR="002F34C4" w:rsidRDefault="00AA635E">
      <w:r>
        <w:t>{'standard_name': 'Interest Capitalized', 'acc_name': 'InterestCostsCapitalized'}</w:t>
      </w:r>
    </w:p>
    <w:p w14:paraId="145B825B" w14:textId="77777777" w:rsidR="002F34C4" w:rsidRDefault="00AA635E">
      <w:r>
        <w:t>Interest Expense</w:t>
      </w:r>
    </w:p>
    <w:p w14:paraId="15A493E9" w14:textId="77777777" w:rsidR="002F34C4" w:rsidRDefault="00AA635E">
      <w:r>
        <w:t>{'standard_name': 'Interest Expense', 'acc_name': 'NonoperatingIncomeExpense'}</w:t>
      </w:r>
    </w:p>
    <w:p w14:paraId="65CB039F" w14:textId="77777777" w:rsidR="002F34C4" w:rsidRDefault="00AA635E">
      <w:r>
        <w:t>{'standard_name': 'Interest Expense', 'acc_name': 'InterestExpense'}</w:t>
      </w:r>
    </w:p>
    <w:p w14:paraId="3856CA85" w14:textId="77777777" w:rsidR="002F34C4" w:rsidRDefault="00AA635E">
      <w:r>
        <w:t>{'standard_name': 'Interest Expense', 'acc_name': 'InterestAndDebtExpense'}</w:t>
      </w:r>
    </w:p>
    <w:p w14:paraId="74A42F66" w14:textId="77777777" w:rsidR="002F34C4" w:rsidRDefault="00AA635E">
      <w:r>
        <w:t>{'standard_name': 'Interest Expense', 'acc_name': 'InterestIncomeExpenseNet'}</w:t>
      </w:r>
    </w:p>
    <w:p w14:paraId="59BB4926" w14:textId="77777777" w:rsidR="002F34C4" w:rsidRDefault="00AA635E">
      <w:r>
        <w:t>{'standard_name': 'Interest Expense', 'acc_name': 'InterestIncomeExpenseNonoperatingNet'}</w:t>
      </w:r>
    </w:p>
    <w:p w14:paraId="00F222A1" w14:textId="77777777" w:rsidR="002F34C4" w:rsidRDefault="00AA635E">
      <w:r>
        <w:t>{'standard_name': 'Interest Expense', 'acc_name': 'NetInterestIncomeExpense'}</w:t>
      </w:r>
    </w:p>
    <w:p w14:paraId="64273C93" w14:textId="77777777" w:rsidR="002F34C4" w:rsidRDefault="00AA635E">
      <w:r>
        <w:t>{'standard_name': 'Interest Expense', 'acc_name': 'InterestNet'}</w:t>
      </w:r>
    </w:p>
    <w:p w14:paraId="504BB52F" w14:textId="77777777" w:rsidR="002F34C4" w:rsidRDefault="00AA635E">
      <w:r>
        <w:t>{'standard_name': 'Interest Expense', 'acc_name': 'InterestIncomeNet'}</w:t>
      </w:r>
    </w:p>
    <w:p w14:paraId="0372B2F4" w14:textId="77777777" w:rsidR="002F34C4" w:rsidRDefault="00AA635E">
      <w:r>
        <w:t>{'standard_name': 'Interest Expense', 'acc_name': 'InterestExpenseAggregateExpenses'}</w:t>
      </w:r>
    </w:p>
    <w:p w14:paraId="6247FD2D" w14:textId="77777777" w:rsidR="002F34C4" w:rsidRDefault="00AA635E">
      <w:r>
        <w:t>{'standard_name': 'Interest Expense', 'acc_name': 'InterestExpenseDebt'}</w:t>
      </w:r>
    </w:p>
    <w:p w14:paraId="7EC88C93" w14:textId="77777777" w:rsidR="002F34C4" w:rsidRDefault="00AA635E">
      <w:r>
        <w:t>{'standard_name': 'Interest Expense', 'acc_name': 'InterestExpenseExcludingRelatedParty'}</w:t>
      </w:r>
    </w:p>
    <w:p w14:paraId="6EC5CC73" w14:textId="77777777" w:rsidR="002F34C4" w:rsidRDefault="00AA635E">
      <w:r>
        <w:t>{'standard_name': 'Interest Expense', 'acc_name': 'InvestmentIncomeInvestmentExpense'}</w:t>
      </w:r>
    </w:p>
    <w:p w14:paraId="35414B18" w14:textId="77777777" w:rsidR="002F34C4" w:rsidRDefault="00AA635E">
      <w:r>
        <w:t>{'standard_name': 'Interest Expense', 'acc_name': 'InterestExpenseIS'}</w:t>
      </w:r>
    </w:p>
    <w:p w14:paraId="24EAA02D" w14:textId="77777777" w:rsidR="002F34C4" w:rsidRDefault="00AA635E">
      <w:r>
        <w:lastRenderedPageBreak/>
        <w:t>{'standard_name': 'Interest Expense', 'acc_name': 'InterestExpenseOperating'}</w:t>
      </w:r>
    </w:p>
    <w:p w14:paraId="580FAAA0" w14:textId="77777777" w:rsidR="002F34C4" w:rsidRDefault="00AA635E">
      <w:r>
        <w:t>{'standard_name': 'Interest Expense', 'acc_name': 'InterestIncomeExpensesNet'}</w:t>
      </w:r>
    </w:p>
    <w:p w14:paraId="6C119284" w14:textId="77777777" w:rsidR="002F34C4" w:rsidRDefault="00AA635E">
      <w:r>
        <w:t>{'standard_name': 'Interest Expense', 'acc_name': 'InterestExpenseBorrowings'}</w:t>
      </w:r>
    </w:p>
    <w:p w14:paraId="792EBC59" w14:textId="77777777" w:rsidR="002F34C4" w:rsidRDefault="00AA635E">
      <w:r>
        <w:t>{'standard_name': 'Interest Expense', 'acc_name': 'InterestExpenses'}</w:t>
      </w:r>
    </w:p>
    <w:p w14:paraId="10FC9FD7" w14:textId="77777777" w:rsidR="002F34C4" w:rsidRDefault="00AA635E">
      <w:r>
        <w:t>{'standard_name': 'Interest Expense', 'acc_name': 'InterestRevenueExpenseNet'}</w:t>
      </w:r>
    </w:p>
    <w:p w14:paraId="468CB82C" w14:textId="77777777" w:rsidR="002F34C4" w:rsidRDefault="00AA635E">
      <w:r>
        <w:t>{'standard_name': 'Interest Expense', 'acc_name': 'InterestExpenseIncludingAccretion'}</w:t>
      </w:r>
    </w:p>
    <w:p w14:paraId="1F824B40" w14:textId="77777777" w:rsidR="002F34C4" w:rsidRDefault="00AA635E">
      <w:r>
        <w:t>{'standard_name': 'Interest Expense', 'acc_name': 'InterestExpenseNet'}</w:t>
      </w:r>
    </w:p>
    <w:p w14:paraId="648D92DD" w14:textId="77777777" w:rsidR="002F34C4" w:rsidRDefault="00AA635E">
      <w:r>
        <w:t>{'standard_name': 'Interest Expense', 'acc_name': 'InterestExpenseIncomeNet'}</w:t>
      </w:r>
    </w:p>
    <w:p w14:paraId="26482677" w14:textId="77777777" w:rsidR="002F34C4" w:rsidRDefault="00AA635E">
      <w:r>
        <w:t>{'standard_name': 'Interest Expense', 'acc_name': 'InterestCostsIncurred'}</w:t>
      </w:r>
    </w:p>
    <w:p w14:paraId="38F87893" w14:textId="77777777" w:rsidR="002F34C4" w:rsidRDefault="00AA635E">
      <w:r>
        <w:t>{'standard_name': 'Interest Expense', 'acc_name': 'InterestExpenseLongTermDebt'}</w:t>
      </w:r>
    </w:p>
    <w:p w14:paraId="2F3674F9" w14:textId="77777777" w:rsidR="002F34C4" w:rsidRDefault="00AA635E">
      <w:r>
        <w:t>{'standard_name': 'Interest Expense', 'acc_name': 'InterestExpenseNetOfCapitalizedInterest'}</w:t>
      </w:r>
    </w:p>
    <w:p w14:paraId="57323891" w14:textId="77777777" w:rsidR="002F34C4" w:rsidRDefault="00AA635E">
      <w:r>
        <w:t>{'standard_name': 'Interest Expense', 'acc_name': 'NetInterestExpense'}</w:t>
      </w:r>
    </w:p>
    <w:p w14:paraId="3CB0F0C9" w14:textId="77777777" w:rsidR="002F34C4" w:rsidRDefault="00AA635E">
      <w:r>
        <w:t>{'standard_name': 'Interest Expense', 'acc_name': 'InterestAndOtherBorrowingExpense'}</w:t>
      </w:r>
    </w:p>
    <w:p w14:paraId="6B122E40" w14:textId="77777777" w:rsidR="002F34C4" w:rsidRDefault="00AA635E">
      <w:r>
        <w:t>{'standard_name': 'Interest Expense', 'acc_name': 'TotalNonoperatingInterestAndOtherIncomeExpense'}</w:t>
      </w:r>
    </w:p>
    <w:p w14:paraId="33854849" w14:textId="77777777" w:rsidR="002F34C4" w:rsidRDefault="00AA635E">
      <w:r>
        <w:t>{'standard_name': 'Interest Expense', 'acc_name': 'InterestIncomeInterestExpenseNet'}</w:t>
      </w:r>
    </w:p>
    <w:p w14:paraId="1B32D5E3" w14:textId="77777777" w:rsidR="002F34C4" w:rsidRDefault="00AA635E">
      <w:r>
        <w:t>{'standard_name': 'Interest Expense', 'acc_name': 'InterestAndOtherExpenseNet'}</w:t>
      </w:r>
    </w:p>
    <w:p w14:paraId="0844363E" w14:textId="77777777" w:rsidR="002F34C4" w:rsidRDefault="00AA635E">
      <w:r>
        <w:t>{'standard_name': 'Interest Expense', 'acc_name': 'InterestAndOtherIncomeExpenseNet'}</w:t>
      </w:r>
    </w:p>
    <w:p w14:paraId="3BE194A8" w14:textId="77777777" w:rsidR="002F34C4" w:rsidRDefault="00AA635E">
      <w:r>
        <w:t>{'standard_name': 'Interest Expense', 'acc_name': 'InterestIncomeExpenseAfterProvisionForLoanLoss'}</w:t>
      </w:r>
    </w:p>
    <w:p w14:paraId="5810CA58" w14:textId="77777777" w:rsidR="002F34C4" w:rsidRDefault="00AA635E">
      <w:r>
        <w:t>{'standard_name': 'Interest Expense', 'acc_name': 'InterestAndDebtExpenseChargedAgainstEarnings'}</w:t>
      </w:r>
    </w:p>
    <w:p w14:paraId="172F7F97" w14:textId="77777777" w:rsidR="002F34C4" w:rsidRDefault="00AA635E">
      <w:r>
        <w:t>{'standard_name': 'Interest Expense', 'acc_name': 'InterestAndOtherFinancialCharges'}</w:t>
      </w:r>
    </w:p>
    <w:p w14:paraId="143E93BB" w14:textId="77777777" w:rsidR="002F34C4" w:rsidRDefault="00AA635E">
      <w:r>
        <w:t>{'standard_name': 'Interest Expense', 'acc_name': 'InterestandOtherExpense'}</w:t>
      </w:r>
    </w:p>
    <w:p w14:paraId="3FB63889" w14:textId="77777777" w:rsidR="002F34C4" w:rsidRDefault="00AA635E">
      <w:r>
        <w:t>{'standard_name': 'Interest Expense', 'acc_name': 'InterestAndOtherExpense'}</w:t>
      </w:r>
    </w:p>
    <w:p w14:paraId="4CA3C42C" w14:textId="77777777" w:rsidR="002F34C4" w:rsidRDefault="00AA635E">
      <w:r>
        <w:t>Interest and Invest. Income</w:t>
      </w:r>
    </w:p>
    <w:p w14:paraId="41A9B51C" w14:textId="77777777" w:rsidR="002F34C4" w:rsidRDefault="00AA635E">
      <w:r>
        <w:lastRenderedPageBreak/>
        <w:t>{'standard_name': 'Interest and Invest. Income', 'acc_name': 'InvestmentIncomeInterestAndDividend'}</w:t>
      </w:r>
    </w:p>
    <w:p w14:paraId="2695C6F2" w14:textId="77777777" w:rsidR="002F34C4" w:rsidRDefault="00AA635E">
      <w:r>
        <w:t>{'standard_name': 'Interest and Invest. Income', 'acc_name': 'InvestmentIncomeNet'}</w:t>
      </w:r>
    </w:p>
    <w:p w14:paraId="5AFDE83C" w14:textId="77777777" w:rsidR="002F34C4" w:rsidRDefault="00AA635E">
      <w:r>
        <w:t>{'standard_name': 'Interest and Invest. Income', 'acc_name': 'IncomeLossfromInvestments'}</w:t>
      </w:r>
    </w:p>
    <w:p w14:paraId="59C33A16" w14:textId="77777777" w:rsidR="002F34C4" w:rsidRDefault="00AA635E">
      <w:r>
        <w:t>{'standard_name': 'Interest and Invest. Income', 'acc_name': 'InvestmentIncomeNonoperating'}</w:t>
      </w:r>
    </w:p>
    <w:p w14:paraId="3198343C" w14:textId="77777777" w:rsidR="002F34C4" w:rsidRDefault="00AA635E">
      <w:r>
        <w:t>{'standard_name': 'Interest and Invest. Income', 'acc_name': 'InvestmentAndOtherIncome'}</w:t>
      </w:r>
    </w:p>
    <w:p w14:paraId="3718BE42" w14:textId="77777777" w:rsidR="002F34C4" w:rsidRDefault="00AA635E">
      <w:r>
        <w:t>{'standard_name': 'Interest and Invest. Income', 'acc_name': 'InvestmentIncomeInterest'}</w:t>
      </w:r>
    </w:p>
    <w:p w14:paraId="4B47C95C" w14:textId="77777777" w:rsidR="002F34C4" w:rsidRDefault="00AA635E">
      <w:r>
        <w:t>{'standard_name': 'Interest and Invest. Income', 'acc_name': 'NetInvestmentIncome'}</w:t>
      </w:r>
    </w:p>
    <w:p w14:paraId="1C04B108" w14:textId="77777777" w:rsidR="002F34C4" w:rsidRDefault="00AA635E">
      <w:r>
        <w:t>{'standard_name': 'Interest and Invest. Income', 'acc_name': 'InvestmentIncome'}</w:t>
      </w:r>
    </w:p>
    <w:p w14:paraId="7B0834E1" w14:textId="77777777" w:rsidR="002F34C4" w:rsidRDefault="00AA635E">
      <w:r>
        <w:t>{'standard_name': 'Interest and Invest. Income', 'acc_name': 'GainLossOnInvestments'}</w:t>
      </w:r>
    </w:p>
    <w:p w14:paraId="04E185B1" w14:textId="77777777" w:rsidR="002F34C4" w:rsidRDefault="00AA635E">
      <w:r>
        <w:t>{'standard_name': 'Interest and Invest. Income', 'acc_name': 'InvestmentInterestandDividendAndEquityMethodInvestmentIncomeLoss'}</w:t>
      </w:r>
    </w:p>
    <w:p w14:paraId="5AD284C8" w14:textId="77777777" w:rsidR="002F34C4" w:rsidRDefault="00AA635E">
      <w:r>
        <w:t>{'standard_name': 'Interest and Invest. Income', 'acc_name': 'InterestDividendAndInvestmentIncome'}</w:t>
      </w:r>
    </w:p>
    <w:p w14:paraId="593CD04F" w14:textId="77777777" w:rsidR="002F34C4" w:rsidRDefault="00AA635E">
      <w:r>
        <w:t>{'standard_name': 'Interest and Invest. Income', 'acc_name': 'InterestAndOtherInvestmentLossIncomeNet'}</w:t>
      </w:r>
    </w:p>
    <w:p w14:paraId="0D1056DF" w14:textId="77777777" w:rsidR="002F34C4" w:rsidRDefault="00AA635E">
      <w:r>
        <w:t>{'standard_name': 'Interest and Invest. Income', 'acc_name': 'InvestmentIncomeInterestDividendAndOther'}</w:t>
      </w:r>
    </w:p>
    <w:p w14:paraId="46E15944" w14:textId="77777777" w:rsidR="002F34C4" w:rsidRDefault="00AA635E">
      <w:r>
        <w:t>{'standard_name': 'Interest and Invest. Income', 'acc_name': 'InvestmentIncomeNetAndOtherNonoperatingIncomeExpense'}</w:t>
      </w:r>
    </w:p>
    <w:p w14:paraId="4E2A5EA4" w14:textId="77777777" w:rsidR="002F34C4" w:rsidRDefault="00AA635E">
      <w:r>
        <w:t>{'standard_name': 'Interest and Invest. Income', 'acc_name': 'RealizedInvestmentGainsLosses'}</w:t>
      </w:r>
    </w:p>
    <w:p w14:paraId="4A7DAAB8" w14:textId="77777777" w:rsidR="002F34C4" w:rsidRDefault="00AA635E">
      <w:r>
        <w:t>{'standard_name': 'Interest and Invest. Income', 'acc_name': 'InvestmentIncomeAndOtherNet'}</w:t>
      </w:r>
    </w:p>
    <w:p w14:paraId="520B3952" w14:textId="77777777" w:rsidR="002F34C4" w:rsidRDefault="00AA635E">
      <w:r>
        <w:t>{'standard_name': 'Interest and Invest. Income', 'acc_name': 'InvestmentIncomeAndRealizedGainLossOnSecuritiesNet'}</w:t>
      </w:r>
    </w:p>
    <w:p w14:paraId="13A2EEE3" w14:textId="77777777" w:rsidR="002F34C4" w:rsidRDefault="00AA635E">
      <w:r>
        <w:t>{'standard_name': 'Interest and Invest. Income', 'acc_name': 'InvestmentIncomeLossNet'}</w:t>
      </w:r>
    </w:p>
    <w:p w14:paraId="6CB323BF" w14:textId="77777777" w:rsidR="002F34C4" w:rsidRDefault="00AA635E">
      <w:r>
        <w:t>{'standard_name': 'Interest and Invest. Income', 'acc_name': 'NetInvestmentIncomeAndGainsLossesOnTradingSecurities'}</w:t>
      </w:r>
    </w:p>
    <w:p w14:paraId="2F6F59D0" w14:textId="77777777" w:rsidR="002F34C4" w:rsidRDefault="00AA635E">
      <w:r>
        <w:t>{'standard_name': 'Interest and Invest. Income', 'acc_name': 'NetIncomeFromInvestment'}</w:t>
      </w:r>
    </w:p>
    <w:p w14:paraId="5DD54B1D" w14:textId="77777777" w:rsidR="002F34C4" w:rsidRDefault="00AA635E">
      <w:r>
        <w:lastRenderedPageBreak/>
        <w:t>{'standard_name': 'Interest and Invest. Income', 'acc_name': 'NetInvestmentIncomeIncludingRealizedGainsLossesOnInvestments'}</w:t>
      </w:r>
    </w:p>
    <w:p w14:paraId="5AAF8D79" w14:textId="77777777" w:rsidR="002F34C4" w:rsidRDefault="00AA635E">
      <w:r>
        <w:t>{'standard_name': 'Interest and Invest. Income', 'acc_name': 'InterestIncomeExpensesNet'}</w:t>
      </w:r>
    </w:p>
    <w:p w14:paraId="1BD3310D" w14:textId="77777777" w:rsidR="002F34C4" w:rsidRDefault="00AA635E">
      <w:r>
        <w:t>{'standard_name': 'Interest and Invest. Income', 'acc_name': 'InvestmentLossIncome'}</w:t>
      </w:r>
    </w:p>
    <w:p w14:paraId="100D8E40" w14:textId="77777777" w:rsidR="002F34C4" w:rsidRDefault="00AA635E">
      <w:r>
        <w:t>Inventory</w:t>
      </w:r>
    </w:p>
    <w:p w14:paraId="7316EE82" w14:textId="77777777" w:rsidR="002F34C4" w:rsidRDefault="00AA635E">
      <w:r>
        <w:t>{'standard_name': 'Inventory', 'acc_name': 'InventoryNet'}</w:t>
      </w:r>
    </w:p>
    <w:p w14:paraId="51C8F972" w14:textId="77777777" w:rsidR="002F34C4" w:rsidRDefault="00AA635E">
      <w:r>
        <w:t>{'standard_name': 'Inventory', 'acc_name': 'InventoryNetOfAllowancesCustomerAdvancesAndProgressBillings'}</w:t>
      </w:r>
    </w:p>
    <w:p w14:paraId="26166CF2" w14:textId="77777777" w:rsidR="002F34C4" w:rsidRDefault="00AA635E">
      <w:r>
        <w:t>{'standard_name': 'Inventory', 'acc_name': 'InventoryFinishedGoodsNetOfReserves'}</w:t>
      </w:r>
    </w:p>
    <w:p w14:paraId="455E5449" w14:textId="77777777" w:rsidR="002F34C4" w:rsidRDefault="00AA635E">
      <w:r>
        <w:t>{'standard_name': 'Inventory', 'acc_name': 'InventoryFinishedGoods'}</w:t>
      </w:r>
    </w:p>
    <w:p w14:paraId="4ED43C3A" w14:textId="77777777" w:rsidR="002F34C4" w:rsidRDefault="00AA635E">
      <w:r>
        <w:t>{'standard_name': 'Inventory', 'acc_name': 'RetailRelatedInventoryMerchandise'}</w:t>
      </w:r>
    </w:p>
    <w:p w14:paraId="3F175064" w14:textId="77777777" w:rsidR="002F34C4" w:rsidRDefault="00AA635E">
      <w:r>
        <w:t>{'standard_name': 'Inventory', 'acc_name': 'InventoryRawMaterialsAndSupplies'}</w:t>
      </w:r>
    </w:p>
    <w:p w14:paraId="7C73E590" w14:textId="77777777" w:rsidR="002F34C4" w:rsidRDefault="00AA635E">
      <w:r>
        <w:t>{'standard_name': 'Inventory', 'acc_name': 'OtherInventorySupplies'}</w:t>
      </w:r>
    </w:p>
    <w:p w14:paraId="053AD255" w14:textId="77777777" w:rsidR="002F34C4" w:rsidRDefault="00AA635E">
      <w:r>
        <w:t>{'standard_name': 'Inventory', 'acc_name': 'EnergyRelatedInventory'}</w:t>
      </w:r>
    </w:p>
    <w:p w14:paraId="3CA3B4A9" w14:textId="77777777" w:rsidR="002F34C4" w:rsidRDefault="00AA635E">
      <w:r>
        <w:t>{'standard_name': 'Inventory', 'acc_name': 'InventoryGross'}</w:t>
      </w:r>
    </w:p>
    <w:p w14:paraId="6F56908E" w14:textId="77777777" w:rsidR="002F34C4" w:rsidRDefault="00AA635E">
      <w:r>
        <w:t>{'standard_name': 'Inventory', 'acc_name': 'Inventories'}</w:t>
      </w:r>
    </w:p>
    <w:p w14:paraId="66F49DA1" w14:textId="77777777" w:rsidR="002F34C4" w:rsidRDefault="00AA635E">
      <w:r>
        <w:t>{'standard_name': 'Inventory', 'acc_name': 'InventoryNet1'}</w:t>
      </w:r>
    </w:p>
    <w:p w14:paraId="5150280B" w14:textId="77777777" w:rsidR="002F34C4" w:rsidRDefault="00AA635E">
      <w:r>
        <w:t>{'standard_name': 'Inventory', 'acc_name': 'Inventory'}</w:t>
      </w:r>
    </w:p>
    <w:p w14:paraId="0B1CFFD2" w14:textId="77777777" w:rsidR="002F34C4" w:rsidRDefault="00AA635E">
      <w:r>
        <w:t>{'standard_name': 'Inventory', 'acc_name': 'PublicUtilitiesInventory'}</w:t>
      </w:r>
    </w:p>
    <w:p w14:paraId="728EDC40" w14:textId="77777777" w:rsidR="002F34C4" w:rsidRDefault="00AA635E">
      <w:r>
        <w:t>{'standard_name': 'Inventory', 'acc_name': 'InventoryRealEstate'}</w:t>
      </w:r>
    </w:p>
    <w:p w14:paraId="6DA46F98" w14:textId="77777777" w:rsidR="002F34C4" w:rsidRDefault="00AA635E">
      <w:r>
        <w:t>{'standard_name': 'Inventory', 'acc_name': 'InventoryNoncurrent'}</w:t>
      </w:r>
    </w:p>
    <w:p w14:paraId="585A0D3C" w14:textId="77777777" w:rsidR="002F34C4" w:rsidRDefault="00AA635E">
      <w:r>
        <w:t>{'standard_name': 'Inventory', 'acc_name': 'TotalInventory'}</w:t>
      </w:r>
    </w:p>
    <w:p w14:paraId="11BA89BF" w14:textId="77777777" w:rsidR="002F34C4" w:rsidRDefault="00AA635E">
      <w:r>
        <w:t>{'standard_name': 'Inventory', 'acc_name': 'AirlineRelatedInventory'}</w:t>
      </w:r>
    </w:p>
    <w:p w14:paraId="3C431AC9" w14:textId="77777777" w:rsidR="002F34C4" w:rsidRDefault="00AA635E">
      <w:r>
        <w:t>{'standard_name': 'Inventory', 'acc_name': 'AirlineRelatedInventories'}</w:t>
      </w:r>
    </w:p>
    <w:p w14:paraId="756765E9" w14:textId="77777777" w:rsidR="002F34C4" w:rsidRDefault="00AA635E">
      <w:r>
        <w:t>{'standard_name': 'Inventory', 'acc_name': 'AirlineRelatedInventoryNet'}</w:t>
      </w:r>
    </w:p>
    <w:p w14:paraId="1ABD9422" w14:textId="77777777" w:rsidR="002F34C4" w:rsidRDefault="00AA635E">
      <w:r>
        <w:t>{'standard_name': 'Inventory', 'acc_name': 'MaterialsSuppliesAndFossilFuelInventory'}</w:t>
      </w:r>
    </w:p>
    <w:p w14:paraId="75E892D2" w14:textId="77777777" w:rsidR="002F34C4" w:rsidRDefault="00AA635E">
      <w:r>
        <w:t>{'standard_name': 'Inventory', 'acc_name': 'InventoryOperativeBuilders'}</w:t>
      </w:r>
    </w:p>
    <w:p w14:paraId="76558483" w14:textId="77777777" w:rsidR="002F34C4" w:rsidRDefault="00AA635E">
      <w:r>
        <w:lastRenderedPageBreak/>
        <w:t>{'standard_name': 'Inventory', 'acc_name': 'InventoryRawMaterialsAndSuppliesNetOfReserves'}</w:t>
      </w:r>
    </w:p>
    <w:p w14:paraId="49C98A1A" w14:textId="77777777" w:rsidR="002F34C4" w:rsidRDefault="00AA635E">
      <w:r>
        <w:t>{'standard_name': 'Inventory', 'acc_name': 'MaterialsSuppliesAndOther'}</w:t>
      </w:r>
    </w:p>
    <w:p w14:paraId="53C3F2AB" w14:textId="77777777" w:rsidR="002F34C4" w:rsidRDefault="00AA635E">
      <w:r>
        <w:t>{'standard_name': 'Inventory', 'acc_name': 'InventoryPartsAndComponentsNetOfReserves'}</w:t>
      </w:r>
    </w:p>
    <w:p w14:paraId="1F416131" w14:textId="77777777" w:rsidR="002F34C4" w:rsidRDefault="00AA635E">
      <w:r>
        <w:t>{'standard_name': 'Inventory', 'acc_name': 'MaterialsAndSupplies'}</w:t>
      </w:r>
    </w:p>
    <w:p w14:paraId="2A3A4AD3" w14:textId="77777777" w:rsidR="002F34C4" w:rsidRDefault="00AA635E">
      <w:r>
        <w:t>{'standard_name': 'Inventory', 'acc_name': 'MaterialsAndSuppliesBs'}</w:t>
      </w:r>
    </w:p>
    <w:p w14:paraId="19555912" w14:textId="77777777" w:rsidR="002F34C4" w:rsidRDefault="00AA635E">
      <w:r>
        <w:t>{'standard_name': 'Inventory', 'acc_name': 'InventoryRawMaterials'}</w:t>
      </w:r>
    </w:p>
    <w:p w14:paraId="7A46C7E6" w14:textId="77777777" w:rsidR="002F34C4" w:rsidRDefault="00AA635E">
      <w:r>
        <w:t>{'standard_name': 'Inventory', 'acc_name': 'InventoryAndRawMaterialsForLongTermContractsOrPrograms'}</w:t>
      </w:r>
    </w:p>
    <w:p w14:paraId="086FC3E2" w14:textId="77777777" w:rsidR="002F34C4" w:rsidRDefault="00AA635E">
      <w:r>
        <w:t>{'standard_name': 'Inventory', 'acc_name': 'InventoryForLongTermContractsOrPrograms'}</w:t>
      </w:r>
    </w:p>
    <w:p w14:paraId="42BA7C5C" w14:textId="77777777" w:rsidR="002F34C4" w:rsidRDefault="00AA635E">
      <w:r>
        <w:t>{'standard_name': 'Inventory', 'acc_name': 'InventoryLIFOReserve'}</w:t>
      </w:r>
    </w:p>
    <w:p w14:paraId="0741A54D" w14:textId="77777777" w:rsidR="002F34C4" w:rsidRDefault="00AA635E">
      <w:r>
        <w:t>{'standard_name': 'Inventory', 'acc_name': 'InventoryNetOfCustomerAdvancesAndProgressBillings'}</w:t>
      </w:r>
    </w:p>
    <w:p w14:paraId="7C6F2035" w14:textId="77777777" w:rsidR="002F34C4" w:rsidRDefault="00AA635E">
      <w:r>
        <w:t>Issuance of Common Stock</w:t>
      </w:r>
    </w:p>
    <w:p w14:paraId="4E339C05" w14:textId="77777777" w:rsidR="002F34C4" w:rsidRDefault="00AA635E">
      <w:r>
        <w:t>{'standard_name': 'Issuance of Common Stock', 'acc_name': 'ProceedsFromIssuanceOfCommonStock'}</w:t>
      </w:r>
    </w:p>
    <w:p w14:paraId="2CF554F1" w14:textId="77777777" w:rsidR="002F34C4" w:rsidRDefault="00AA635E">
      <w:r>
        <w:t>{'standard_name': 'Issuance of Common Stock', 'acc_name': 'StockIssuedDuringPeriodValueNewIssues'}</w:t>
      </w:r>
    </w:p>
    <w:p w14:paraId="5AC87552" w14:textId="77777777" w:rsidR="002F34C4" w:rsidRDefault="00AA635E">
      <w:r>
        <w:t>{'standard_name': 'Issuance of Common Stock', 'acc_name': 'ProceedsFromIssuanceOfSharesUnderIncentiveAndShareBasedCompensationPlansIncludingStockOptions'}</w:t>
      </w:r>
    </w:p>
    <w:p w14:paraId="5749A779" w14:textId="77777777" w:rsidR="002F34C4" w:rsidRDefault="00AA635E">
      <w:r>
        <w:t>{'standard_name': 'Issuance of Common Stock', 'acc_name': 'ProceedsFromIssuanceOfCommonStockFromEsppAndStockOptionExercises'}</w:t>
      </w:r>
    </w:p>
    <w:p w14:paraId="3FAAC13F" w14:textId="77777777" w:rsidR="002F34C4" w:rsidRDefault="00AA635E">
      <w:r>
        <w:t>{'standard_name': 'Issuance of Common Stock', 'acc_name': 'ProceedsFromIssuanceOfSharesUnderIncentiveAndShareBasedCompensationPlans'}</w:t>
      </w:r>
    </w:p>
    <w:p w14:paraId="14C46422" w14:textId="77777777" w:rsidR="002F34C4" w:rsidRDefault="00AA635E">
      <w:r>
        <w:t>{'standard_name': 'Issuance of Common Stock', 'acc_name': 'AcquisitionOfArchstoneCommonSharesIssued'}</w:t>
      </w:r>
    </w:p>
    <w:p w14:paraId="4D422273" w14:textId="77777777" w:rsidR="002F34C4" w:rsidRDefault="00AA635E">
      <w:r>
        <w:t>{'standard_name': 'Issuance of Common Stock', 'acc_name': 'PaymentsOfStockIssuanceCosts'}</w:t>
      </w:r>
    </w:p>
    <w:p w14:paraId="7D307528" w14:textId="77777777" w:rsidR="002F34C4" w:rsidRDefault="00AA635E">
      <w:r>
        <w:t>{'standard_name': 'Issuance of Common Stock', 'acc_name': 'ProceedsFromPaymentsForIssuanceOfCommonStock'}</w:t>
      </w:r>
    </w:p>
    <w:p w14:paraId="470B8880" w14:textId="77777777" w:rsidR="002F34C4" w:rsidRDefault="00AA635E">
      <w:r>
        <w:lastRenderedPageBreak/>
        <w:t>{'standard_name': 'Issuance of Common Stock', 'acc_name': 'StockIssued1'}</w:t>
      </w:r>
    </w:p>
    <w:p w14:paraId="208071D7" w14:textId="77777777" w:rsidR="002F34C4" w:rsidRDefault="00AA635E">
      <w:r>
        <w:t>{'standard_name': 'Issuance of Common Stock', 'acc_name': 'IssuanceOfCommonStockIncludingStockOptionExercises'}</w:t>
      </w:r>
    </w:p>
    <w:p w14:paraId="7A9C08B0" w14:textId="77777777" w:rsidR="002F34C4" w:rsidRDefault="00AA635E">
      <w:r>
        <w:t>{'standard_name': 'Issuance of Common Stock', 'acc_name': 'ProceedsFromIssuanceOfSharesUnderShareBasedCompensationPlans'}</w:t>
      </w:r>
    </w:p>
    <w:p w14:paraId="4F0641FF" w14:textId="77777777" w:rsidR="002F34C4" w:rsidRDefault="00AA635E">
      <w:r>
        <w:t>{'standard_name': 'Issuance of Common Stock', 'acc_name': 'StockIssued'}</w:t>
      </w:r>
    </w:p>
    <w:p w14:paraId="3E1EA96E" w14:textId="77777777" w:rsidR="002F34C4" w:rsidRDefault="00AA635E">
      <w:r>
        <w:t>{'standard_name': 'Issuance of Common Stock', 'acc_name': 'ProceedsFromReissuanceOfCommonSharesNet'}</w:t>
      </w:r>
    </w:p>
    <w:p w14:paraId="3956B9FA" w14:textId="77777777" w:rsidR="002F34C4" w:rsidRDefault="00AA635E">
      <w:r>
        <w:t>{'standard_name': 'Issuance of Common Stock', 'acc_name': 'ProceedsFromIssuanceOfPreferredStockAndPreferenceStock'}</w:t>
      </w:r>
    </w:p>
    <w:p w14:paraId="4F297D91" w14:textId="77777777" w:rsidR="002F34C4" w:rsidRDefault="00AA635E">
      <w:r>
        <w:t>{'standard_name': 'Issuance of Common Stock', 'acc_name': 'ProceedsFromCommonStockIssuance'}</w:t>
      </w:r>
    </w:p>
    <w:p w14:paraId="05C3040A" w14:textId="77777777" w:rsidR="002F34C4" w:rsidRDefault="00AA635E">
      <w:r>
        <w:t>{'standard_name': 'Issuance of Common Stock', 'acc_name': 'NetProceedsFromIssuanceOfCommonStock'}</w:t>
      </w:r>
    </w:p>
    <w:p w14:paraId="257E9760" w14:textId="77777777" w:rsidR="002F34C4" w:rsidRDefault="00AA635E">
      <w:r>
        <w:t>{'standard_name': 'Issuance of Common Stock', 'acc_name': 'ProceedsFromIssuanceOfPrivatePlacement'}</w:t>
      </w:r>
    </w:p>
    <w:p w14:paraId="04820A02" w14:textId="77777777" w:rsidR="002F34C4" w:rsidRDefault="00AA635E">
      <w:r>
        <w:t>{'standard_name': 'Issuance of Common Stock', 'acc_name': 'StockIssuedDuringPeriodValueAcquisitions'}</w:t>
      </w:r>
    </w:p>
    <w:p w14:paraId="0BC690D3" w14:textId="77777777" w:rsidR="002F34C4" w:rsidRDefault="00AA635E">
      <w:r>
        <w:t>{'standard_name': 'Issuance of Common Stock', 'acc_name': 'ConversionOfStockAmountIssued1'}</w:t>
      </w:r>
    </w:p>
    <w:p w14:paraId="5BAE9491" w14:textId="77777777" w:rsidR="002F34C4" w:rsidRDefault="00AA635E">
      <w:r>
        <w:t>{'standard_name': 'Issuance of Common Stock', 'acc_name': 'ConversionOfStockAmountIssued'}</w:t>
      </w:r>
    </w:p>
    <w:p w14:paraId="53865511" w14:textId="77777777" w:rsidR="002F34C4" w:rsidRDefault="00AA635E">
      <w:r>
        <w:t>{'standard_name': 'Issuance of Common Stock', 'acc_name': 'ProceedsFromIssuanceOfCommonStockNetOfIssuanceCosts'}</w:t>
      </w:r>
    </w:p>
    <w:p w14:paraId="637A5792" w14:textId="77777777" w:rsidR="002F34C4" w:rsidRDefault="00AA635E">
      <w:r>
        <w:t>{'standard_name': 'Issuance of Common Stock', 'acc_name': 'NetProceedsFromIssuanceOfCommonShares'}</w:t>
      </w:r>
    </w:p>
    <w:p w14:paraId="677E798B" w14:textId="77777777" w:rsidR="002F34C4" w:rsidRDefault="00AA635E">
      <w:r>
        <w:t>{'standard_name': 'Issuance of Common Stock', 'acc_name': 'ProceedsfromPublicOfferingofCommonStock'}</w:t>
      </w:r>
    </w:p>
    <w:p w14:paraId="7A09ACD9" w14:textId="77777777" w:rsidR="002F34C4" w:rsidRDefault="00AA635E">
      <w:r>
        <w:t>{'standard_name': 'Issuance of Common Stock', 'acc_name': 'ProceedsfromIssuancePaymentsforRepurchasePublicOfferingofCommonStock'}</w:t>
      </w:r>
    </w:p>
    <w:p w14:paraId="6038FB7D" w14:textId="77777777" w:rsidR="002F34C4" w:rsidRDefault="00AA635E">
      <w:r>
        <w:t>{'standard_name': 'Issuance of Common Stock', 'acc_name': 'ProceedsFromIssuanceOfCommonLimitedPartnersUnits'}</w:t>
      </w:r>
    </w:p>
    <w:p w14:paraId="0514D197" w14:textId="77777777" w:rsidR="002F34C4" w:rsidRDefault="00AA635E">
      <w:r>
        <w:lastRenderedPageBreak/>
        <w:t>{'standard_name': 'Issuance of Common Stock', 'acc_name': 'ProceedsfromIssuanceofCommonStockandOtherIssuancesNet'}</w:t>
      </w:r>
    </w:p>
    <w:p w14:paraId="0AB945E8" w14:textId="77777777" w:rsidR="002F34C4" w:rsidRDefault="00AA635E">
      <w:r>
        <w:t>{'standard_name': 'Issuance of Common Stock', 'acc_name': 'StockIssuedDuringPeriodValueStockOptionsExercised'}</w:t>
      </w:r>
    </w:p>
    <w:p w14:paraId="00BB83AB" w14:textId="77777777" w:rsidR="002F34C4" w:rsidRDefault="00AA635E">
      <w:r>
        <w:t>{'standard_name': 'Issuance of Common Stock', 'acc_name': 'ProceedsfromPaymentsforRepurchaseofCommonStock'}</w:t>
      </w:r>
    </w:p>
    <w:p w14:paraId="34B6D4F2" w14:textId="77777777" w:rsidR="002F34C4" w:rsidRDefault="00AA635E">
      <w:r>
        <w:t>{'standard_name': 'Issuance of Common Stock', 'acc_name': 'ProceedsFromIssuanceOfCommonStockFromStockOptionExercisesAndEspp'}</w:t>
      </w:r>
    </w:p>
    <w:p w14:paraId="651406A1" w14:textId="77777777" w:rsidR="002F34C4" w:rsidRDefault="00AA635E">
      <w:r>
        <w:t>{'standard_name': 'Issuance of Common Stock', 'acc_name': 'ProceedsFromIssuanceInitialPublicOffering'}</w:t>
      </w:r>
    </w:p>
    <w:p w14:paraId="4C4F351A" w14:textId="77777777" w:rsidR="002F34C4" w:rsidRDefault="00AA635E">
      <w:r>
        <w:t>{'standard_name': 'Issuance of Common Stock', 'acc_name': 'IssuancesOfCommonStockNet'}</w:t>
      </w:r>
    </w:p>
    <w:p w14:paraId="15B50A1A" w14:textId="77777777" w:rsidR="002F34C4" w:rsidRDefault="00AA635E">
      <w:r>
        <w:t>{'standard_name': 'Issuance of Common Stock', 'acc_name': 'ProceedsFromIssuanceofCommonStockNetofStockIssuanceCosts'}</w:t>
      </w:r>
    </w:p>
    <w:p w14:paraId="5D515140" w14:textId="77777777" w:rsidR="002F34C4" w:rsidRDefault="00AA635E">
      <w:r>
        <w:t>{'standard_name': 'Issuance of Common Stock', 'acc_name': 'IssuanceOfCommonStockForEmployeeStockPlansAndOther'}</w:t>
      </w:r>
    </w:p>
    <w:p w14:paraId="13A6DADF" w14:textId="77777777" w:rsidR="002F34C4" w:rsidRDefault="00AA635E">
      <w:r>
        <w:t>{'standard_name': 'Issuance of Common Stock', 'acc_name': 'ProceedsFromIssuanceOfCommonStockUnderEmployeeStockPlans'}</w:t>
      </w:r>
    </w:p>
    <w:p w14:paraId="03274F98" w14:textId="77777777" w:rsidR="002F34C4" w:rsidRDefault="00AA635E">
      <w:r>
        <w:t>{'standard_name': 'Issuance of Common Stock', 'acc_name': 'ProceedsFromNetIssuanceOfSharesUnderIncentiveAndStockCompensationPlansAndExcessTaxBenefit'}</w:t>
      </w:r>
    </w:p>
    <w:p w14:paraId="16251EA3" w14:textId="77777777" w:rsidR="002F34C4" w:rsidRDefault="00AA635E">
      <w:r>
        <w:t>{'standard_name': 'Issuance of Common Stock', 'acc_name': 'ProceedsFromNetIssuanceOfSharesUnderIncentiveAndStockCompensationPlansAndExcessTaxBenefitAndOther'}</w:t>
      </w:r>
    </w:p>
    <w:p w14:paraId="29151156" w14:textId="77777777" w:rsidR="002F34C4" w:rsidRDefault="00AA635E">
      <w:r>
        <w:t>{'standard_name': 'Issuance of Common Stock', 'acc_name': 'ProceedsPaymentsfromIssuanceofSharesunderIncentiveandSharebasedCompensationPlansIncludingStockOptions'}</w:t>
      </w:r>
    </w:p>
    <w:p w14:paraId="2846CA9D" w14:textId="77777777" w:rsidR="002F34C4" w:rsidRDefault="00AA635E">
      <w:r>
        <w:t>{'standard_name': 'Issuance of Common Stock', 'acc_name': 'ProceedsPaymentTowardsIssuanceofSharesUnderIncentiveandSharebasedCompensationPlansNetofPaymentsRelatedtoTaxWithholdingforSharebasedCompensation'}</w:t>
      </w:r>
    </w:p>
    <w:p w14:paraId="3ED7AF9E" w14:textId="77777777" w:rsidR="002F34C4" w:rsidRDefault="00AA635E">
      <w:r>
        <w:t>Land</w:t>
      </w:r>
    </w:p>
    <w:p w14:paraId="73791E48" w14:textId="77777777" w:rsidR="002F34C4" w:rsidRDefault="00AA635E">
      <w:r>
        <w:t>{'standard_name': 'Land', 'acc_name': 'Land'}</w:t>
      </w:r>
    </w:p>
    <w:p w14:paraId="088BA0DA" w14:textId="77777777" w:rsidR="002F34C4" w:rsidRDefault="00AA635E">
      <w:r>
        <w:t>{'standard_name': 'Land', 'acc_name': 'LandAndLandImprovements'}</w:t>
      </w:r>
    </w:p>
    <w:p w14:paraId="6FA685DD" w14:textId="77777777" w:rsidR="002F34C4" w:rsidRDefault="00AA635E">
      <w:r>
        <w:t>{'standard_name': 'Land', 'acc_name': 'LandAndLandImprovementsGross'}</w:t>
      </w:r>
    </w:p>
    <w:p w14:paraId="626A51BD" w14:textId="77777777" w:rsidR="002F34C4" w:rsidRDefault="00AA635E">
      <w:r>
        <w:lastRenderedPageBreak/>
        <w:t>{'standard_name': 'Land', 'acc_name': 'LandImprovements'}</w:t>
      </w:r>
    </w:p>
    <w:p w14:paraId="23CEB394" w14:textId="77777777" w:rsidR="002F34C4" w:rsidRDefault="00AA635E">
      <w:r>
        <w:t>Long-Term Debt</w:t>
      </w:r>
    </w:p>
    <w:p w14:paraId="4BCBE82B" w14:textId="77777777" w:rsidR="002F34C4" w:rsidRDefault="00AA635E">
      <w:r>
        <w:t>{'standard_name': 'Long-Term Debt', 'acc_name': 'LongTermDebtNoncurrent'}</w:t>
      </w:r>
    </w:p>
    <w:p w14:paraId="68968453" w14:textId="77777777" w:rsidR="002F34C4" w:rsidRDefault="00AA635E">
      <w:r>
        <w:t>{'standard_name': 'Long-Term Debt', 'acc_name': 'LongTermDebtAndCapitalLeaseObligations'}</w:t>
      </w:r>
    </w:p>
    <w:p w14:paraId="715F41A9" w14:textId="77777777" w:rsidR="002F34C4" w:rsidRDefault="00AA635E">
      <w:r>
        <w:t>{'standard_name': 'Long-Term Debt', 'acc_name': 'LongTermDebt'}</w:t>
      </w:r>
    </w:p>
    <w:p w14:paraId="6E66E49B" w14:textId="77777777" w:rsidR="002F34C4" w:rsidRDefault="00AA635E">
      <w:r>
        <w:t>{'standard_name': 'Long-Term Debt', 'acc_name': 'LongTermNotesPayable'}</w:t>
      </w:r>
    </w:p>
    <w:p w14:paraId="7C5D0405" w14:textId="77777777" w:rsidR="002F34C4" w:rsidRDefault="00AA635E">
      <w:r>
        <w:t>{'standard_name': 'Long-Term Debt', 'acc_name': 'LongTermNotesAndLoans'}</w:t>
      </w:r>
    </w:p>
    <w:p w14:paraId="17701B72" w14:textId="77777777" w:rsidR="002F34C4" w:rsidRDefault="00AA635E">
      <w:r>
        <w:t>{'standard_name': 'Long-Term Debt', 'acc_name': 'UnsecuredLongTermDebt'}</w:t>
      </w:r>
    </w:p>
    <w:p w14:paraId="42D99FFB" w14:textId="77777777" w:rsidR="002F34C4" w:rsidRDefault="00AA635E">
      <w:r>
        <w:t>{'standard_name': 'Long-Term Debt', 'acc_name': 'SecuredLongTermDebt'}</w:t>
      </w:r>
    </w:p>
    <w:p w14:paraId="31DB4989" w14:textId="77777777" w:rsidR="002F34C4" w:rsidRDefault="00AA635E">
      <w:r>
        <w:t>{'standard_name': 'Long-Term Debt', 'acc_name': 'LongTermDebtAndFairValueHedges'}</w:t>
      </w:r>
    </w:p>
    <w:p w14:paraId="44A0CF15" w14:textId="77777777" w:rsidR="002F34C4" w:rsidRDefault="00AA635E">
      <w:r>
        <w:t>{'standard_name': 'Long-Term Debt', 'acc_name': 'Longtermdebtexcludingcurrentmaturitiesincludingcapitalleases'}</w:t>
      </w:r>
    </w:p>
    <w:p w14:paraId="683528F3" w14:textId="77777777" w:rsidR="002F34C4" w:rsidRDefault="00AA635E">
      <w:r>
        <w:t>{'standard_name': 'Long-Term Debt', 'acc_name': 'LongTermLoansFromBank'}</w:t>
      </w:r>
    </w:p>
    <w:p w14:paraId="5A70E7B0" w14:textId="77777777" w:rsidR="002F34C4" w:rsidRDefault="00AA635E">
      <w:r>
        <w:t>{'standard_name': 'Long-Term Debt', 'acc_name': 'ConvertibleDebtNoncurrent'}</w:t>
      </w:r>
    </w:p>
    <w:p w14:paraId="38753CFB" w14:textId="77777777" w:rsidR="002F34C4" w:rsidRDefault="00AA635E">
      <w:r>
        <w:t>{'standard_name': 'Long-Term Debt', 'acc_name': 'SeniorLongTermNotes'}</w:t>
      </w:r>
    </w:p>
    <w:p w14:paraId="04B12E32" w14:textId="77777777" w:rsidR="002F34C4" w:rsidRDefault="00AA635E">
      <w:r>
        <w:t>{'standard_name': 'Long-Term Debt', 'acc_name': 'LongTermDebtCurrent'}</w:t>
      </w:r>
    </w:p>
    <w:p w14:paraId="1C45F2CE" w14:textId="77777777" w:rsidR="002F34C4" w:rsidRDefault="00AA635E">
      <w:r>
        <w:t>{'standard_name': 'Long-Term Debt', 'acc_name': 'LongTermDebtAndCapitalLeaseObligationsCurrent'}</w:t>
      </w:r>
    </w:p>
    <w:p w14:paraId="42809CFB" w14:textId="77777777" w:rsidR="002F34C4" w:rsidRDefault="00AA635E">
      <w:r>
        <w:t>{'standard_name': 'Long-Term Debt', 'acc_name': 'LongTermLineOfCredit'}</w:t>
      </w:r>
    </w:p>
    <w:p w14:paraId="5B132259" w14:textId="77777777" w:rsidR="002F34C4" w:rsidRDefault="00AA635E">
      <w:r>
        <w:t>{'standard_name': 'Long-Term Debt', 'acc_name': 'LongTermDebtAndCapitalLeaseObligationsNoncurrent'}</w:t>
      </w:r>
    </w:p>
    <w:p w14:paraId="08199005" w14:textId="77777777" w:rsidR="002F34C4" w:rsidRDefault="00AA635E">
      <w:r>
        <w:t>{'standard_name': 'Long-Term Debt', 'acc_name': 'LongTermDebtAndCapitalLeaseObligationsIncludingCurrentMaturities'}</w:t>
      </w:r>
    </w:p>
    <w:p w14:paraId="57B6C191" w14:textId="77777777" w:rsidR="002F34C4" w:rsidRDefault="00AA635E">
      <w:r>
        <w:t>{'standard_name': 'Long-Term Debt', 'acc_name': 'LongTermDebtFairValue'}</w:t>
      </w:r>
    </w:p>
    <w:p w14:paraId="192CC8E5" w14:textId="77777777" w:rsidR="002F34C4" w:rsidRDefault="00AA635E">
      <w:r>
        <w:t>{'standard_name': 'Long-Term Debt', 'acc_name': 'LongTermDebtCurrentMaturitiesExcludingLinesOfCredit'}</w:t>
      </w:r>
    </w:p>
    <w:p w14:paraId="6623BE46" w14:textId="77777777" w:rsidR="002F34C4" w:rsidRDefault="00AA635E">
      <w:r>
        <w:t>{'standard_name': 'Long-Term Debt', 'acc_name': 'Longtermdebtcurrentmaturitiesincludingcapitalleases'}</w:t>
      </w:r>
    </w:p>
    <w:p w14:paraId="04476F68" w14:textId="77777777" w:rsidR="002F34C4" w:rsidRDefault="00AA635E">
      <w:r>
        <w:lastRenderedPageBreak/>
        <w:t>{'standard_name': 'Long-Term Debt', 'acc_name': 'LongTermDebtIncludingCapitalLease'}</w:t>
      </w:r>
    </w:p>
    <w:p w14:paraId="43899271" w14:textId="77777777" w:rsidR="002F34C4" w:rsidRDefault="00AA635E">
      <w:r>
        <w:t>{'standard_name': 'Long-Term Debt', 'acc_name': 'LongTermDebtNoncurrentExcludingDebtIssuanceCosts'}</w:t>
      </w:r>
    </w:p>
    <w:p w14:paraId="0FC3D298" w14:textId="77777777" w:rsidR="002F34C4" w:rsidRDefault="00AA635E">
      <w:r>
        <w:t>{'standard_name': 'Long-Term Debt', 'acc_name': 'LongTermDebtIncludesRedeemablePreferredStockAtRedemptionValue'}</w:t>
      </w:r>
    </w:p>
    <w:p w14:paraId="6672C704" w14:textId="77777777" w:rsidR="002F34C4" w:rsidRDefault="00AA635E">
      <w:r>
        <w:t>{'standard_name': 'Long-Term Debt', 'acc_name': 'DebtLongtermAndShorttermCombinedAmount'}</w:t>
      </w:r>
    </w:p>
    <w:p w14:paraId="5C49CE53" w14:textId="77777777" w:rsidR="002F34C4" w:rsidRDefault="00AA635E">
      <w:r>
        <w:t>{'standard_name': 'Long-Term Debt', 'acc_name': 'LongTermDebtAndCapitalLeaseObligationsMaturitiesRepaymentsOfPrincipalRemainderOfFiscalYear'}</w:t>
      </w:r>
    </w:p>
    <w:p w14:paraId="167D393F" w14:textId="77777777" w:rsidR="002F34C4" w:rsidRDefault="00AA635E">
      <w:r>
        <w:t>{'standard_name': 'Long-Term Debt', 'acc_name': 'LongTermLoansPayable'}</w:t>
      </w:r>
    </w:p>
    <w:p w14:paraId="5D09D95C" w14:textId="77777777" w:rsidR="002F34C4" w:rsidRDefault="00AA635E">
      <w:r>
        <w:t>{'standard_name': 'Long-Term Debt', 'acc_name': 'LongTermDebtIncludingObligationsUnderCapitalLeasesAndFinancingObligations'}</w:t>
      </w:r>
    </w:p>
    <w:p w14:paraId="5DE49675" w14:textId="77777777" w:rsidR="002F34C4" w:rsidRDefault="00AA635E">
      <w:r>
        <w:t>{'standard_name': 'Long-Term Debt', 'acc_name': 'LongTermDebtandCapitalLeaseObligationsExcludingCurrentPortionNet'}</w:t>
      </w:r>
    </w:p>
    <w:p w14:paraId="256CDFE5" w14:textId="77777777" w:rsidR="002F34C4" w:rsidRDefault="00AA635E">
      <w:r>
        <w:t>{'standard_name': 'Long-Term Debt', 'acc_name': 'LongTermDebtAndFinanceLeaseObligationsNoncurrent'}</w:t>
      </w:r>
    </w:p>
    <w:p w14:paraId="5CD6226A" w14:textId="77777777" w:rsidR="002F34C4" w:rsidRDefault="00AA635E">
      <w:r>
        <w:t>{'standard_name': 'Long-Term Debt', 'acc_name': 'LongTermDebtAndFinanceLease'}</w:t>
      </w:r>
    </w:p>
    <w:p w14:paraId="1DF32EA0" w14:textId="77777777" w:rsidR="002F34C4" w:rsidRDefault="00AA635E">
      <w:r>
        <w:t>{'standard_name': 'Long-Term Debt', 'acc_name': 'Longtermdebtandshorttermborrowings'}</w:t>
      </w:r>
    </w:p>
    <w:p w14:paraId="15507C1B" w14:textId="77777777" w:rsidR="002F34C4" w:rsidRDefault="00AA635E">
      <w:r>
        <w:t>{'standard_name': 'Long-Term Debt', 'acc_name': 'AllLongTermDebtAndCapitalLeaseObligationsCurrent'}</w:t>
      </w:r>
    </w:p>
    <w:p w14:paraId="4BB5D254" w14:textId="77777777" w:rsidR="002F34C4" w:rsidRDefault="00AA635E">
      <w:r>
        <w:t>{'standard_name': 'Long-Term Debt', 'acc_name': 'LongTermDebtComponentsNotesPayable'}</w:t>
      </w:r>
    </w:p>
    <w:p w14:paraId="1952B50A" w14:textId="77777777" w:rsidR="002F34C4" w:rsidRDefault="00AA635E">
      <w:r>
        <w:t>Long-Term Debt Issued</w:t>
      </w:r>
    </w:p>
    <w:p w14:paraId="14F7EFEA" w14:textId="77777777" w:rsidR="002F34C4" w:rsidRDefault="00AA635E">
      <w:r>
        <w:t>{'standard_name': 'Long-Term Debt Issued', 'acc_name': 'ProceedsFromIssuanceOfLongTermDebt'}</w:t>
      </w:r>
    </w:p>
    <w:p w14:paraId="06BBAF17" w14:textId="77777777" w:rsidR="002F34C4" w:rsidRDefault="00AA635E">
      <w:r>
        <w:t>{'standard_name': 'Long-Term Debt Issued', 'acc_name': 'ProceedsFromIssuanceOfSeniorLongTermDebt'}</w:t>
      </w:r>
    </w:p>
    <w:p w14:paraId="6938B8FB" w14:textId="77777777" w:rsidR="002F34C4" w:rsidRDefault="00AA635E">
      <w:r>
        <w:t>{'standard_name': 'Long-Term Debt Issued', 'acc_name': 'ProceedsFromIssuanceOfLongTermDebtAndCapitalSecuritiesNet'}</w:t>
      </w:r>
    </w:p>
    <w:p w14:paraId="401D54CB" w14:textId="77777777" w:rsidR="002F34C4" w:rsidRDefault="00AA635E">
      <w:r>
        <w:t>{'standard_name': 'Long-Term Debt Issued', 'acc_name': 'ProceedsFromRevolvingLineOfCreditAndLongTermDebt'}</w:t>
      </w:r>
    </w:p>
    <w:p w14:paraId="404AC0E5" w14:textId="77777777" w:rsidR="002F34C4" w:rsidRDefault="00AA635E">
      <w:r>
        <w:lastRenderedPageBreak/>
        <w:t>{'standard_name': 'Long-Term Debt Issued', 'acc_name': 'ProceedsFromNotesPayable'}</w:t>
      </w:r>
    </w:p>
    <w:p w14:paraId="0ED6E02B" w14:textId="77777777" w:rsidR="002F34C4" w:rsidRDefault="00AA635E">
      <w:r>
        <w:t>{'standard_name': 'Long-Term Debt Issued', 'acc_name': 'ProceedsFromDebtNetOfIssuanceCosts'}</w:t>
      </w:r>
    </w:p>
    <w:p w14:paraId="64629654" w14:textId="77777777" w:rsidR="002F34C4" w:rsidRDefault="00AA635E">
      <w:r>
        <w:t>{'standard_name': 'Long-Term Debt Issued', 'acc_name': 'ProceedsFromIssuanceOfSecuredDebt'}</w:t>
      </w:r>
    </w:p>
    <w:p w14:paraId="352E0403" w14:textId="77777777" w:rsidR="002F34C4" w:rsidRDefault="00AA635E">
      <w:r>
        <w:t>{'standard_name': 'Long-Term Debt Issued', 'acc_name': 'ProceedsFromConvertibleDebt'}</w:t>
      </w:r>
    </w:p>
    <w:p w14:paraId="415CA55B" w14:textId="77777777" w:rsidR="002F34C4" w:rsidRDefault="00AA635E">
      <w:r>
        <w:t>{'standard_name': 'Long-Term Debt Issued', 'acc_name': 'ProceedsfromIssuanceofTermLoan'}</w:t>
      </w:r>
    </w:p>
    <w:p w14:paraId="1A406BBA" w14:textId="77777777" w:rsidR="002F34C4" w:rsidRDefault="00AA635E">
      <w:r>
        <w:t>{'standard_name': 'Long-Term Debt Issued', 'acc_name': 'ProceedsFromIssuanceOfSecuredDebtAndTermLoan'}</w:t>
      </w:r>
    </w:p>
    <w:p w14:paraId="347185FA" w14:textId="77777777" w:rsidR="002F34C4" w:rsidRDefault="00AA635E">
      <w:r>
        <w:t>{'standard_name': 'Long-Term Debt Issued', 'acc_name': 'ProceedsFromRepaymentsOfLongTermDebtAndCapitalSecurities'}</w:t>
      </w:r>
    </w:p>
    <w:p w14:paraId="022DA5A2" w14:textId="77777777" w:rsidR="002F34C4" w:rsidRDefault="00AA635E">
      <w:r>
        <w:t>{'standard_name': 'Long-Term Debt Issued', 'acc_name': 'ProceedsFromIssuanceOfLongtermDebtExcludingAssetbackedDebt'}</w:t>
      </w:r>
    </w:p>
    <w:p w14:paraId="2C37FB37" w14:textId="77777777" w:rsidR="002F34C4" w:rsidRDefault="00AA635E">
      <w:r>
        <w:t>{'standard_name': 'Long-Term Debt Issued', 'acc_name': 'IssuanceOfDebt'}</w:t>
      </w:r>
    </w:p>
    <w:p w14:paraId="7AAD2BC5" w14:textId="77777777" w:rsidR="002F34C4" w:rsidRDefault="00AA635E">
      <w:r>
        <w:t>{'standard_name': 'Long-Term Debt Issued', 'acc_name': 'ProceedsFromLongTermLinesOfCredit'}</w:t>
      </w:r>
    </w:p>
    <w:p w14:paraId="60751DA6" w14:textId="77777777" w:rsidR="002F34C4" w:rsidRDefault="00AA635E">
      <w:r>
        <w:t>{'standard_name': 'Long-Term Debt Issued', 'acc_name': 'ProceedsFromIssuanceOfLongTermDebtNet'}</w:t>
      </w:r>
    </w:p>
    <w:p w14:paraId="07FF5787" w14:textId="77777777" w:rsidR="002F34C4" w:rsidRDefault="00AA635E">
      <w:r>
        <w:t>{'standard_name': 'Long-Term Debt Issued', 'acc_name': 'ProceedsfromIssuanceofSeniorNotes'}</w:t>
      </w:r>
    </w:p>
    <w:p w14:paraId="69CD90EF" w14:textId="77777777" w:rsidR="002F34C4" w:rsidRDefault="00AA635E">
      <w:r>
        <w:t>{'standard_name': 'Long-Term Debt Issued', 'acc_name': 'ProceedsfromIssuanceofLongtermDebtNetofIssuanceCosts'}</w:t>
      </w:r>
    </w:p>
    <w:p w14:paraId="0E3E1830" w14:textId="77777777" w:rsidR="002F34C4" w:rsidRDefault="00AA635E">
      <w:r>
        <w:t>{'standard_name': 'Long-Term Debt Issued', 'acc_name': 'SupplementalLongTermDebtIssued'}</w:t>
      </w:r>
    </w:p>
    <w:p w14:paraId="7F32AA79" w14:textId="77777777" w:rsidR="002F34C4" w:rsidRDefault="00AA635E">
      <w:r>
        <w:t>{'standard_name': 'Long-Term Debt Issued', 'acc_name': 'ProceedsFromSecuredNotesPayable'}</w:t>
      </w:r>
    </w:p>
    <w:p w14:paraId="55C2D745" w14:textId="77777777" w:rsidR="002F34C4" w:rsidRDefault="00AA635E">
      <w:r>
        <w:t>{'standard_name': 'Long-Term Debt Issued', 'acc_name': 'ProceedsFromUnsecuredNotesPayable'}</w:t>
      </w:r>
    </w:p>
    <w:p w14:paraId="2EC960E3" w14:textId="77777777" w:rsidR="002F34C4" w:rsidRDefault="00AA635E">
      <w:r>
        <w:t>{'standard_name': 'Long-Term Debt Issued', 'acc_name': 'ProceedsFromIssuanceOfLongTermDebtAndProceedsFromOrRepaymentOfAccountsReceivableSecuritizationFacilityNet'}</w:t>
      </w:r>
    </w:p>
    <w:p w14:paraId="7E96B0BD" w14:textId="77777777" w:rsidR="002F34C4" w:rsidRDefault="00AA635E">
      <w:r>
        <w:lastRenderedPageBreak/>
        <w:t>{'standard_name': 'Long-Term Debt Issued', 'acc_name': 'ProceedsFromShortAndLongTermBorrowings'}</w:t>
      </w:r>
    </w:p>
    <w:p w14:paraId="76073F6A" w14:textId="77777777" w:rsidR="002F34C4" w:rsidRDefault="00AA635E">
      <w:r>
        <w:t>Long-Term Debt Repaid</w:t>
      </w:r>
    </w:p>
    <w:p w14:paraId="0F18AFFC" w14:textId="77777777" w:rsidR="002F34C4" w:rsidRDefault="00AA635E">
      <w:r>
        <w:t>{'standard_name': 'Long-Term Debt Repaid', 'acc_name': 'RepaymentsOfLongTermDebt'}</w:t>
      </w:r>
    </w:p>
    <w:p w14:paraId="41240E5E" w14:textId="77777777" w:rsidR="002F34C4" w:rsidRDefault="00AA635E">
      <w:r>
        <w:t>{'standard_name': 'Long-Term Debt Repaid', 'acc_name': 'RepaymentsOfDebt'}</w:t>
      </w:r>
    </w:p>
    <w:p w14:paraId="1F48125A" w14:textId="77777777" w:rsidR="002F34C4" w:rsidRDefault="00AA635E">
      <w:r>
        <w:t>{'standard_name': 'Long-Term Debt Repaid', 'acc_name': 'RepaymentsOfLongTermDebtAndCapitalSecurities'}</w:t>
      </w:r>
    </w:p>
    <w:p w14:paraId="2AF4D73F" w14:textId="77777777" w:rsidR="002F34C4" w:rsidRDefault="00AA635E">
      <w:r>
        <w:t>{'standard_name': 'Long-Term Debt Repaid', 'acc_name': 'RepaymentsOfDebtAndCapitalLeaseObligations'}</w:t>
      </w:r>
    </w:p>
    <w:p w14:paraId="0DF2497B" w14:textId="77777777" w:rsidR="002F34C4" w:rsidRDefault="00AA635E">
      <w:r>
        <w:t>{'standard_name': 'Long-Term Debt Repaid', 'acc_name': 'RepaymentsOfLongTermDebtFinancialServices'}</w:t>
      </w:r>
    </w:p>
    <w:p w14:paraId="22F9B300" w14:textId="77777777" w:rsidR="002F34C4" w:rsidRDefault="00AA635E">
      <w:r>
        <w:t>{'standard_name': 'Long-Term Debt Repaid', 'acc_name': 'RepaymentOfLongTermDebt'}</w:t>
      </w:r>
    </w:p>
    <w:p w14:paraId="6054CD22" w14:textId="77777777" w:rsidR="002F34C4" w:rsidRDefault="00AA635E">
      <w:r>
        <w:t>{'standard_name': 'Long-Term Debt Repaid', 'acc_name': 'RepaymentsOfRelatedPartyDebt'}</w:t>
      </w:r>
    </w:p>
    <w:p w14:paraId="304E6BCB" w14:textId="77777777" w:rsidR="002F34C4" w:rsidRDefault="00AA635E">
      <w:r>
        <w:t>{'standard_name': 'Long-Term Debt Repaid', 'acc_name': 'RepaymentsOfLongTermDebtNonCurrent'}</w:t>
      </w:r>
    </w:p>
    <w:p w14:paraId="4B8A0770" w14:textId="77777777" w:rsidR="002F34C4" w:rsidRDefault="00AA635E">
      <w:r>
        <w:t>{'standard_name': 'Long-Term Debt Repaid', 'acc_name': 'ProceedsFromRepaymentsOfDebt'}</w:t>
      </w:r>
    </w:p>
    <w:p w14:paraId="094C327A" w14:textId="77777777" w:rsidR="002F34C4" w:rsidRDefault="00AA635E">
      <w:r>
        <w:t>{'standard_name': 'Long-Term Debt Repaid', 'acc_name': 'RepaymentsOfSecuredDebt'}</w:t>
      </w:r>
    </w:p>
    <w:p w14:paraId="4B391D2E" w14:textId="77777777" w:rsidR="002F34C4" w:rsidRDefault="00AA635E">
      <w:r>
        <w:t>{'standard_name': 'Long-Term Debt Repaid', 'acc_name': 'RepaymentsOfLinesOfCredit'}</w:t>
      </w:r>
    </w:p>
    <w:p w14:paraId="692143A7" w14:textId="77777777" w:rsidR="002F34C4" w:rsidRDefault="00AA635E">
      <w:r>
        <w:t>{'standard_name': 'Long-Term Debt Repaid', 'acc_name': 'RepaymentsOfNotesPayable'}</w:t>
      </w:r>
    </w:p>
    <w:p w14:paraId="3C2D449F" w14:textId="77777777" w:rsidR="002F34C4" w:rsidRDefault="00AA635E">
      <w:r>
        <w:t>{'standard_name': 'Long-Term Debt Repaid', 'acc_name': 'PaymentsOnRevolvingLineOfCreditAndLongTermDebt'}</w:t>
      </w:r>
    </w:p>
    <w:p w14:paraId="2FAE5145" w14:textId="77777777" w:rsidR="002F34C4" w:rsidRDefault="00AA635E">
      <w:r>
        <w:t>{'standard_name': 'Long-Term Debt Repaid', 'acc_name': 'RepaymentsOfLongTermLinesOfCredit'}</w:t>
      </w:r>
    </w:p>
    <w:p w14:paraId="4D707ECF" w14:textId="77777777" w:rsidR="002F34C4" w:rsidRDefault="00AA635E">
      <w:r>
        <w:t>{'standard_name': 'Long-Term Debt Repaid', 'acc_name': 'PaymentOnTermLoan'}</w:t>
      </w:r>
    </w:p>
    <w:p w14:paraId="6FBDB49F" w14:textId="77777777" w:rsidR="002F34C4" w:rsidRDefault="00AA635E">
      <w:r>
        <w:t>{'standard_name': 'Long-Term Debt Repaid', 'acc_name': 'RepaymentOfTermLoanDebt'}</w:t>
      </w:r>
    </w:p>
    <w:p w14:paraId="5BC72767" w14:textId="77777777" w:rsidR="002F34C4" w:rsidRDefault="00AA635E">
      <w:r>
        <w:t>{'standard_name': 'Long-Term Debt Repaid', 'acc_name': 'RepaymentsOfBankDebt'}</w:t>
      </w:r>
    </w:p>
    <w:p w14:paraId="023F8D23" w14:textId="77777777" w:rsidR="002F34C4" w:rsidRDefault="00AA635E">
      <w:r>
        <w:t>{'standard_name': 'Long-Term Debt Repaid', 'acc_name': 'RepaymentsOfLongTermDebtAndLongTermCapitalLeaseObligations'}</w:t>
      </w:r>
    </w:p>
    <w:p w14:paraId="5B162EB6" w14:textId="77777777" w:rsidR="002F34C4" w:rsidRDefault="00AA635E">
      <w:r>
        <w:t>{'standard_name': 'Long-Term Debt Repaid', 'acc_name': 'EarlyRepaymentOfSeniorDebt'}</w:t>
      </w:r>
    </w:p>
    <w:p w14:paraId="7D0AE265" w14:textId="77777777" w:rsidR="002F34C4" w:rsidRDefault="00AA635E">
      <w:r>
        <w:lastRenderedPageBreak/>
        <w:t>{'standard_name': 'Long-Term Debt Repaid', 'acc_name': 'RepaymentsOfSeniorDebt'}</w:t>
      </w:r>
    </w:p>
    <w:p w14:paraId="259C2B36" w14:textId="77777777" w:rsidR="002F34C4" w:rsidRDefault="00AA635E">
      <w:r>
        <w:t>{'standard_name': 'Long-Term Debt Repaid', 'acc_name': 'RepaymentOfDebt'}</w:t>
      </w:r>
    </w:p>
    <w:p w14:paraId="73328D75" w14:textId="77777777" w:rsidR="002F34C4" w:rsidRDefault="00AA635E">
      <w:r>
        <w:t>{'standard_name': 'Long-Term Debt Repaid', 'acc_name': 'PaymentOfDebt'}</w:t>
      </w:r>
    </w:p>
    <w:p w14:paraId="7569AF59" w14:textId="77777777" w:rsidR="002F34C4" w:rsidRDefault="00AA635E">
      <w:r>
        <w:t>{'standard_name': 'Long-Term Debt Repaid', 'acc_name': 'ProceedsFromRepaymentsOfLongTermDebtAndCapitalSecurities'}</w:t>
      </w:r>
    </w:p>
    <w:p w14:paraId="7278CE42" w14:textId="77777777" w:rsidR="002F34C4" w:rsidRDefault="00AA635E">
      <w:r>
        <w:t>{'standard_name': 'Long-Term Debt Repaid', 'acc_name': 'ProceedsFromRepaymentsOfSecuredDebt'}</w:t>
      </w:r>
    </w:p>
    <w:p w14:paraId="1F8DAD98" w14:textId="77777777" w:rsidR="002F34C4" w:rsidRDefault="00AA635E">
      <w:r>
        <w:t>{'standard_name': 'Long-Term Debt Repaid', 'acc_name': 'PaymentsOfDebt'}</w:t>
      </w:r>
    </w:p>
    <w:p w14:paraId="19495E30" w14:textId="77777777" w:rsidR="002F34C4" w:rsidRDefault="00AA635E">
      <w:r>
        <w:t>{'standard_name': 'Long-Term Debt Repaid', 'acc_name': 'ProceedsFromRepaymentsOfNotesPayable'}</w:t>
      </w:r>
    </w:p>
    <w:p w14:paraId="2EAF133B" w14:textId="77777777" w:rsidR="002F34C4" w:rsidRDefault="00AA635E">
      <w:r>
        <w:t>{'standard_name': 'Long-Term Debt Repaid', 'acc_name': 'RepaymentsOfShortTermAndLongTermBorrowings'}</w:t>
      </w:r>
    </w:p>
    <w:p w14:paraId="0D819654" w14:textId="77777777" w:rsidR="002F34C4" w:rsidRDefault="00AA635E">
      <w:r>
        <w:t>{'standard_name': 'Long-Term Debt Repaid', 'acc_name': 'RepaymentsOfConvertibleDebt'}</w:t>
      </w:r>
    </w:p>
    <w:p w14:paraId="3F70CA77" w14:textId="77777777" w:rsidR="002F34C4" w:rsidRDefault="00AA635E">
      <w:r>
        <w:t>{'standard_name': 'Long-Term Debt Repaid', 'acc_name': 'PaymentsToExtinguishLongTermDebt'}</w:t>
      </w:r>
    </w:p>
    <w:p w14:paraId="651408AD" w14:textId="77777777" w:rsidR="002F34C4" w:rsidRDefault="00AA635E">
      <w:r>
        <w:t>{'standard_name': 'Long-Term Debt Repaid', 'acc_name': 'RepaymentsOfLoansPayable'}</w:t>
      </w:r>
    </w:p>
    <w:p w14:paraId="4C9DBFB2" w14:textId="77777777" w:rsidR="002F34C4" w:rsidRDefault="00AA635E">
      <w:r>
        <w:t>{'standard_name': 'Long-Term Debt Repaid', 'acc_name': 'RepaymentsOfMortgageAndLoansPayable'}</w:t>
      </w:r>
    </w:p>
    <w:p w14:paraId="5ACFEA40" w14:textId="77777777" w:rsidR="002F34C4" w:rsidRDefault="00AA635E">
      <w:r>
        <w:t>{'standard_name': 'Long-Term Debt Repaid', 'acc_name': 'TermLoanRepayments'}</w:t>
      </w:r>
    </w:p>
    <w:p w14:paraId="755A8A3D" w14:textId="77777777" w:rsidR="002F34C4" w:rsidRDefault="00AA635E">
      <w:r>
        <w:t>{'standard_name': 'Long-Term Debt Repaid', 'acc_name': 'RepaymentsOfLongtermDebtAndPaymentsOfFinancingCosts'}</w:t>
      </w:r>
    </w:p>
    <w:p w14:paraId="2D764311" w14:textId="77777777" w:rsidR="002F34C4" w:rsidRDefault="00AA635E">
      <w:r>
        <w:t>{'standard_name': 'Long-Term Debt Repaid', 'acc_name': 'PaymentsOnDebt'}</w:t>
      </w:r>
    </w:p>
    <w:p w14:paraId="2CF7B539" w14:textId="77777777" w:rsidR="002F34C4" w:rsidRDefault="00AA635E">
      <w:r>
        <w:t>{'standard_name': 'Long-Term Debt Repaid', 'acc_name': 'RepaymentsOfMortgageNotesPayable'}</w:t>
      </w:r>
    </w:p>
    <w:p w14:paraId="35F02193" w14:textId="77777777" w:rsidR="002F34C4" w:rsidRDefault="00AA635E">
      <w:r>
        <w:t>{'standard_name': 'Long-Term Debt Repaid', 'acc_name': 'ScheduledPrincipalRepaymentsOfMortgageNotesPayable'}</w:t>
      </w:r>
    </w:p>
    <w:p w14:paraId="5844E462" w14:textId="77777777" w:rsidR="002F34C4" w:rsidRDefault="00AA635E">
      <w:r>
        <w:t>{'standard_name': 'Long-Term Debt Repaid', 'acc_name': 'RepaymentsOfLongTermCapitalLeaseObligations'}</w:t>
      </w:r>
    </w:p>
    <w:p w14:paraId="65FA7797" w14:textId="77777777" w:rsidR="002F34C4" w:rsidRDefault="00AA635E">
      <w:r>
        <w:t>{'standard_name': 'Long-Term Debt Repaid', 'acc_name': 'RepaymentsOfLongTermDebtAndCapitalLeaseObligations'}</w:t>
      </w:r>
    </w:p>
    <w:p w14:paraId="54CABC96" w14:textId="77777777" w:rsidR="002F34C4" w:rsidRDefault="00AA635E">
      <w:r>
        <w:lastRenderedPageBreak/>
        <w:t>{'standard_name': 'Long-Term Debt Repaid', 'acc_name': 'RepaymentsOfLongTermDebtExcludingRelatedPartyDebt'}</w:t>
      </w:r>
    </w:p>
    <w:p w14:paraId="00B1B371" w14:textId="77777777" w:rsidR="002F34C4" w:rsidRDefault="00AA635E">
      <w:r>
        <w:t>{'standard_name': 'Long-Term Debt Repaid', 'acc_name': 'PaymentsOfNotesPayableAndLinesOfCredit'}</w:t>
      </w:r>
    </w:p>
    <w:p w14:paraId="3C3DAD93" w14:textId="77777777" w:rsidR="002F34C4" w:rsidRDefault="00AA635E">
      <w:r>
        <w:t>{'standard_name': 'Long-Term Debt Repaid', 'acc_name': 'RepaymentofTermLoans'}</w:t>
      </w:r>
    </w:p>
    <w:p w14:paraId="2538AABC" w14:textId="77777777" w:rsidR="002F34C4" w:rsidRDefault="00AA635E">
      <w:r>
        <w:t>{'standard_name': 'Long-Term Debt Repaid', 'acc_name': 'RepaymentOfLongTermLoans'}</w:t>
      </w:r>
    </w:p>
    <w:p w14:paraId="09FAB46F" w14:textId="77777777" w:rsidR="002F34C4" w:rsidRDefault="00AA635E">
      <w:r>
        <w:t>{'standard_name': 'Long-Term Debt Repaid', 'acc_name': 'RepaymentsOfLongTermDebtCurrent'}</w:t>
      </w:r>
    </w:p>
    <w:p w14:paraId="71E8BA66" w14:textId="77777777" w:rsidR="002F34C4" w:rsidRDefault="00AA635E">
      <w:r>
        <w:t>{'standard_name': 'Long-Term Debt Repaid', 'acc_name': 'RepaymentsOfDebtInstruments'}</w:t>
      </w:r>
    </w:p>
    <w:p w14:paraId="0843BE1D" w14:textId="77777777" w:rsidR="002F34C4" w:rsidRDefault="00AA635E">
      <w:r>
        <w:t>Long-term Investments</w:t>
      </w:r>
    </w:p>
    <w:p w14:paraId="29E1171C" w14:textId="77777777" w:rsidR="002F34C4" w:rsidRDefault="00AA635E">
      <w:r>
        <w:t>{'standard_name': 'Long-term Investments', 'acc_name': 'MarketableSecuritiesNoncurrent'}</w:t>
      </w:r>
    </w:p>
    <w:p w14:paraId="3B4045F8" w14:textId="77777777" w:rsidR="002F34C4" w:rsidRDefault="00AA635E">
      <w:r>
        <w:t>{'standard_name': 'Long-term Investments', 'acc_name': 'EquityMethodInvestments'}</w:t>
      </w:r>
    </w:p>
    <w:p w14:paraId="2BC908CC" w14:textId="77777777" w:rsidR="002F34C4" w:rsidRDefault="00AA635E">
      <w:r>
        <w:t>{'standard_name': 'Long-term Investments', 'acc_name': 'LongTermInvestments'}</w:t>
      </w:r>
    </w:p>
    <w:p w14:paraId="5A633B72" w14:textId="77777777" w:rsidR="002F34C4" w:rsidRDefault="00AA635E">
      <w:r>
        <w:t>{'standard_name': 'Long-term Investments', 'acc_name': 'AvailableForSaleSecuritiesDebtSecuritiesNoncurrent'}</w:t>
      </w:r>
    </w:p>
    <w:p w14:paraId="2BEC6D3E" w14:textId="77777777" w:rsidR="002F34C4" w:rsidRDefault="00AA635E">
      <w:r>
        <w:t>{'standard_name': 'Long-term Investments', 'acc_name': 'AvailableForSaleSecuritiesNoncurrent'}</w:t>
      </w:r>
    </w:p>
    <w:p w14:paraId="28279B6C" w14:textId="77777777" w:rsidR="002F34C4" w:rsidRDefault="00AA635E">
      <w:r>
        <w:t>{'standard_name': 'Long-term Investments', 'acc_name': 'LongTermInvestmentsAndReceivablesNet'}</w:t>
      </w:r>
    </w:p>
    <w:p w14:paraId="1282450B" w14:textId="77777777" w:rsidR="002F34C4" w:rsidRDefault="00AA635E">
      <w:r>
        <w:t>{'standard_name': 'Long-term Investments', 'acc_name': 'LongTermInvestmentsFairValue'}</w:t>
      </w:r>
    </w:p>
    <w:p w14:paraId="2A9F836D" w14:textId="77777777" w:rsidR="002F34C4" w:rsidRDefault="00AA635E">
      <w:r>
        <w:t>{'standard_name': 'Long-term Investments', 'acc_name': 'LongTermInvestmentsExcludingEquityMethodInvestments'}</w:t>
      </w:r>
    </w:p>
    <w:p w14:paraId="4481AA90" w14:textId="77777777" w:rsidR="002F34C4" w:rsidRDefault="00AA635E">
      <w:r>
        <w:t>Machinery</w:t>
      </w:r>
    </w:p>
    <w:p w14:paraId="3D793878" w14:textId="77777777" w:rsidR="002F34C4" w:rsidRDefault="00AA635E">
      <w:r>
        <w:t>{'standard_name': 'Machinery', 'acc_name': 'MachineryAndEquipmentGross'}</w:t>
      </w:r>
    </w:p>
    <w:p w14:paraId="6E782B7B" w14:textId="77777777" w:rsidR="002F34C4" w:rsidRDefault="00AA635E">
      <w:r>
        <w:t>{'standard_name': 'Machinery', 'acc_name': 'RevenueAndServiceEquipment'}</w:t>
      </w:r>
    </w:p>
    <w:p w14:paraId="1329105D" w14:textId="77777777" w:rsidR="002F34C4" w:rsidRDefault="00AA635E">
      <w:r>
        <w:t>{'standard_name': 'Machinery', 'acc_name': 'ManufacturingEquipmentGross'}</w:t>
      </w:r>
    </w:p>
    <w:p w14:paraId="29656ADF" w14:textId="77777777" w:rsidR="002F34C4" w:rsidRDefault="00AA635E">
      <w:r>
        <w:t>{'standard_name': 'Machinery', 'acc_name': 'BuildingsMachineryAndEquipmentGross'}</w:t>
      </w:r>
    </w:p>
    <w:p w14:paraId="32C1B17F" w14:textId="77777777" w:rsidR="002F34C4" w:rsidRDefault="00AA635E">
      <w:r>
        <w:t>Minority Int. in Earnings</w:t>
      </w:r>
    </w:p>
    <w:p w14:paraId="4BC32FBA" w14:textId="77777777" w:rsidR="002F34C4" w:rsidRDefault="00AA635E">
      <w:r>
        <w:lastRenderedPageBreak/>
        <w:t>{'standard_name': 'Minority Int. in Earnings', 'acc_name': 'NetIncomeLossAttributableToNoncontrollingInterest'}</w:t>
      </w:r>
    </w:p>
    <w:p w14:paraId="1A0ABD34" w14:textId="77777777" w:rsidR="002F34C4" w:rsidRDefault="00AA635E">
      <w:r>
        <w:t>{'standard_name': 'Minority Int. in Earnings', 'acc_name': 'ComprehensiveIncomeNetOfTaxAttributableToNoncontrollingInterest'}</w:t>
      </w:r>
    </w:p>
    <w:p w14:paraId="29092412" w14:textId="77777777" w:rsidR="002F34C4" w:rsidRDefault="00AA635E">
      <w:r>
        <w:t>{'standard_name': 'Minority Int. in Earnings', 'acc_name': 'NetIncomeLossAttributableToNonredeemableNoncontrollingInterest'}</w:t>
      </w:r>
    </w:p>
    <w:p w14:paraId="5EB99882" w14:textId="77777777" w:rsidR="002F34C4" w:rsidRDefault="00AA635E">
      <w:r>
        <w:t>{'standard_name': 'Minority Int. in Earnings', 'acc_name': 'NoncontrollingInterestInNetIncomeLossOtherNoncontrollingInterestsRedeemable'}</w:t>
      </w:r>
    </w:p>
    <w:p w14:paraId="111CA87E" w14:textId="77777777" w:rsidR="002F34C4" w:rsidRDefault="00AA635E">
      <w:r>
        <w:t>{'standard_name': 'Minority Int. in Earnings', 'acc_name': 'IncomeLossFromContinuingOperationsAttributableToNoncontrollingEntity'}</w:t>
      </w:r>
    </w:p>
    <w:p w14:paraId="1378A784" w14:textId="77777777" w:rsidR="002F34C4" w:rsidRDefault="00AA635E">
      <w:r>
        <w:t>{'standard_name': 'Minority Int. in Earnings', 'acc_name': 'NetIncomeLossAttributableToRedeemableNoncontrollingInterest'}</w:t>
      </w:r>
    </w:p>
    <w:p w14:paraId="16BF4035" w14:textId="77777777" w:rsidR="002F34C4" w:rsidRDefault="00AA635E">
      <w:r>
        <w:t>{'standard_name': 'Minority Int. in Earnings', 'acc_name': 'MinorityInterestInNetIncomeLossJointVenturePartners'}</w:t>
      </w:r>
    </w:p>
    <w:p w14:paraId="420EEF25" w14:textId="77777777" w:rsidR="002F34C4" w:rsidRDefault="00AA635E">
      <w:r>
        <w:t>{'standard_name': 'Minority Int. in Earnings', 'acc_name': 'NetIncomeLossAttributableToNoncontrollingInterestAndPreferredStockDividendsAndOtherAdjustments'}</w:t>
      </w:r>
    </w:p>
    <w:p w14:paraId="51F939A1" w14:textId="77777777" w:rsidR="002F34C4" w:rsidRDefault="00AA635E">
      <w:r>
        <w:t>{'standard_name': 'Minority Int. in Earnings', 'acc_name': 'MinorityInterestInNetIncomeLossOperatingPartnerships'}</w:t>
      </w:r>
    </w:p>
    <w:p w14:paraId="6124B180" w14:textId="77777777" w:rsidR="002F34C4" w:rsidRDefault="00AA635E">
      <w:r>
        <w:t>{'standard_name': 'Minority Int. in Earnings', 'acc_name': 'NoncontrollingInterestInNetIncomeLossOperatingPartnershipsRedeemable'}</w:t>
      </w:r>
    </w:p>
    <w:p w14:paraId="57BA5770" w14:textId="77777777" w:rsidR="002F34C4" w:rsidRDefault="00AA635E">
      <w:r>
        <w:t>{'standard_name': 'Minority Int. in Earnings', 'acc_name': 'NoncontrollingInterestInNetIncomeLossOperatingPartnershipsNonredeemable'}</w:t>
      </w:r>
    </w:p>
    <w:p w14:paraId="22B938A9" w14:textId="77777777" w:rsidR="002F34C4" w:rsidRDefault="00AA635E">
      <w:r>
        <w:t>{'standard_name': 'Minority Int. in Earnings', 'acc_name': 'NetIncomeLossAttributableToRedeemableAndNoncontrollingInterest'}</w:t>
      </w:r>
    </w:p>
    <w:p w14:paraId="36BF5E1F" w14:textId="77777777" w:rsidR="002F34C4" w:rsidRDefault="00AA635E">
      <w:r>
        <w:t>{'standard_name': 'Minority Int. in Earnings', 'acc_name': 'MinorityInterestInNetIncomeLossOtherMinorityInterests'}</w:t>
      </w:r>
    </w:p>
    <w:p w14:paraId="668AA3FA" w14:textId="77777777" w:rsidR="002F34C4" w:rsidRDefault="00AA635E">
      <w:r>
        <w:t>{'standard_name': 'Minority Int. in Earnings', 'acc_name': 'NetIncomeAttributableToRedeemableNonControllingInterestAndNonControllingInterest'}</w:t>
      </w:r>
    </w:p>
    <w:p w14:paraId="6FC18A0E" w14:textId="77777777" w:rsidR="002F34C4" w:rsidRDefault="00AA635E">
      <w:r>
        <w:t>{'standard_name': 'Minority Int. in Earnings', 'acc_name': 'IncomeLossFromDiscontinuedOperationsNetOfTaxAttributableToNoncontrollingInterest'}</w:t>
      </w:r>
    </w:p>
    <w:p w14:paraId="6EDA2BED" w14:textId="77777777" w:rsidR="002F34C4" w:rsidRDefault="00AA635E">
      <w:r>
        <w:t>{'standard_name': 'Minority Int. in Earnings', 'acc_name': 'IncomeLossAttributableToNoncontrollingInterest'}</w:t>
      </w:r>
    </w:p>
    <w:p w14:paraId="42D41237" w14:textId="77777777" w:rsidR="002F34C4" w:rsidRDefault="00AA635E">
      <w:r>
        <w:lastRenderedPageBreak/>
        <w:t>{'standard_name': 'Minority Int. in Earnings', 'acc_name': 'NoncontrollingInterestInNetIncomeLossOtherNoncontrollingInterestsNonredeemable'}</w:t>
      </w:r>
    </w:p>
    <w:p w14:paraId="5CCBB034" w14:textId="77777777" w:rsidR="002F34C4" w:rsidRDefault="00AA635E">
      <w:r>
        <w:t>Net Cash From Discontinued Ops.</w:t>
      </w:r>
    </w:p>
    <w:p w14:paraId="0D33AE22" w14:textId="77777777" w:rsidR="002F34C4" w:rsidRDefault="00AA635E">
      <w:r>
        <w:t>{'standard_name': 'Net Cash From Discontinued Ops.', 'acc_name': 'CashProvidedByUsedInOperatingActivitiesDiscontinuedOperations'}</w:t>
      </w:r>
    </w:p>
    <w:p w14:paraId="12AC0FC4" w14:textId="77777777" w:rsidR="002F34C4" w:rsidRDefault="00AA635E">
      <w:r>
        <w:t>Net Change in Cash</w:t>
      </w:r>
    </w:p>
    <w:p w14:paraId="6DE59BA1" w14:textId="77777777" w:rsidR="002F34C4" w:rsidRDefault="00AA635E">
      <w:r>
        <w:t>{'standard_name': 'Net Change in Cash', 'acc_name': 'CashCashEquivalentsRestrictedCashAndRestrictedCashEquivalentsPeriodIncreaseDecreaseIncludingExchangeRateEffect'}</w:t>
      </w:r>
    </w:p>
    <w:p w14:paraId="1C906FFE" w14:textId="77777777" w:rsidR="002F34C4" w:rsidRDefault="00AA635E">
      <w:r>
        <w:t>{'standard_name': 'Net Change in Cash', 'acc_name': 'CashAndCashEquivalentsPeriodIncreaseDecrease'}</w:t>
      </w:r>
    </w:p>
    <w:p w14:paraId="6C252A87" w14:textId="77777777" w:rsidR="002F34C4" w:rsidRDefault="00AA635E">
      <w:r>
        <w:t>{'standard_name': 'Net Change in Cash', 'acc_name': 'CashCashEquivalentsRestrictedCashAndRestrictedCashEquivalentsPeriodIncreaseDecreaseExcludingExchangeRateEffect'}</w:t>
      </w:r>
    </w:p>
    <w:p w14:paraId="68DD7347" w14:textId="77777777" w:rsidR="002F34C4" w:rsidRDefault="00AA635E">
      <w:r>
        <w:t>{'standard_name': 'Net Change in Cash', 'acc_name': 'CashAndCashEquivalentsAndRestrictedCashPeriodIncreaseDecrease'}</w:t>
      </w:r>
    </w:p>
    <w:p w14:paraId="129C5CE9" w14:textId="77777777" w:rsidR="002F34C4" w:rsidRDefault="00AA635E">
      <w:r>
        <w:t>{'standard_name': 'Net Change in Cash', 'acc_name': 'CashCashEquivalentsandRestrictedCashPeriodIncreaseDecrease'}</w:t>
      </w:r>
    </w:p>
    <w:p w14:paraId="13A522A0" w14:textId="77777777" w:rsidR="002F34C4" w:rsidRDefault="00AA635E">
      <w:r>
        <w:t>{'standard_name': 'Net Change in Cash', 'acc_name': 'CashAndCashEquivalentsPeriodIncreaseDecreaseExcludingExchangeRateEffect'}</w:t>
      </w:r>
    </w:p>
    <w:p w14:paraId="412E0EA5" w14:textId="77777777" w:rsidR="002F34C4" w:rsidRDefault="00AA635E">
      <w:r>
        <w:t>{'standard_name': 'Net Change in Cash', 'acc_name': 'CashPeriodIncreaseDecreaseExcludingExchangeRateEffect'}</w:t>
      </w:r>
    </w:p>
    <w:p w14:paraId="1EF4A476" w14:textId="77777777" w:rsidR="002F34C4" w:rsidRDefault="00AA635E">
      <w:r>
        <w:t>{'standard_name': 'Net Change in Cash', 'acc_name': 'Cashcashequivalentsandrestrictedcashperiodincreasedecrease'}</w:t>
      </w:r>
    </w:p>
    <w:p w14:paraId="2A561883" w14:textId="77777777" w:rsidR="002F34C4" w:rsidRDefault="00AA635E">
      <w:r>
        <w:t>{'standard_name': 'Net Change in Cash', 'acc_name': 'Netincreasedecreaseincashandcashequivalents'}</w:t>
      </w:r>
    </w:p>
    <w:p w14:paraId="43F724AB" w14:textId="77777777" w:rsidR="002F34C4" w:rsidRDefault="00AA635E">
      <w:r>
        <w:t>{'standard_name': 'Net Change in Cash', 'acc_name': 'CashCashEquivalentsRestrictedCashandRestrictedCashEquivalentsPeriodIncreaseDecrease'}</w:t>
      </w:r>
    </w:p>
    <w:p w14:paraId="7B468E1B" w14:textId="77777777" w:rsidR="002F34C4" w:rsidRDefault="00AA635E">
      <w:r>
        <w:t>{'standard_name': 'Net Change in Cash', 'acc_name': 'ChangeInCashAndCashEquivalentsOfConsolidatedVariableInterestEntities'}</w:t>
      </w:r>
    </w:p>
    <w:p w14:paraId="5CC6A7C7" w14:textId="77777777" w:rsidR="002F34C4" w:rsidRDefault="00AA635E">
      <w:r>
        <w:t>{'standard_name': 'Net Change in Cash', 'acc_name': 'CashAndCashEquivalentsPeriodIncreaseDecreaseIncludingDiscOps'}</w:t>
      </w:r>
    </w:p>
    <w:p w14:paraId="4C1F74CE" w14:textId="77777777" w:rsidR="002F34C4" w:rsidRDefault="00AA635E">
      <w:r>
        <w:lastRenderedPageBreak/>
        <w:t>{'standard_name': 'Net Change in Cash', 'acc_name': 'CashCashEquivalentsRestrictedCashandRestrictedCashEquivalentsPeriodIncreaseDecreaseExcludingCashHeldforSale'}</w:t>
      </w:r>
    </w:p>
    <w:p w14:paraId="6DD0D1CF" w14:textId="77777777" w:rsidR="002F34C4" w:rsidRDefault="00AA635E">
      <w:r>
        <w:t>{'standard_name': 'Net Change in Cash', 'acc_name': 'CashCashEquivalentsRestrictedCashandRestrictedCashEquivalentsPeriodIncreaseDecreaseExcludingExchangeRateEffectTotal'}</w:t>
      </w:r>
    </w:p>
    <w:p w14:paraId="7F0DDD45" w14:textId="77777777" w:rsidR="002F34C4" w:rsidRDefault="00AA635E">
      <w:r>
        <w:t>{'standard_name': 'Net Change in Cash', 'acc_name': 'CashAndCashEquivalentPeriodIncreaseDecrease'}</w:t>
      </w:r>
    </w:p>
    <w:p w14:paraId="51EE8FA2" w14:textId="77777777" w:rsidR="002F34C4" w:rsidRDefault="00AA635E">
      <w:r>
        <w:t>{'standard_name': 'Net Change in Cash', 'acc_name': 'CashcashequivalentsrestrictedcashandrestrictedcashequivalentsPeriodincreasedecrease'}</w:t>
      </w:r>
    </w:p>
    <w:p w14:paraId="48092586" w14:textId="77777777" w:rsidR="002F34C4" w:rsidRDefault="00AA635E">
      <w:r>
        <w:t>{'standard_name': 'Net Change in Cash', 'acc_name': 'CashAndCashEquivalentsPeriodIncreaseDecrease1'}</w:t>
      </w:r>
    </w:p>
    <w:p w14:paraId="21F16032" w14:textId="77777777" w:rsidR="002F34C4" w:rsidRDefault="00AA635E">
      <w:r>
        <w:t>{'standard_name': 'Net Change in Cash', 'acc_name': 'CashPeriodIncreaseDecrease'}</w:t>
      </w:r>
    </w:p>
    <w:p w14:paraId="440421D3" w14:textId="77777777" w:rsidR="002F34C4" w:rsidRDefault="00AA635E">
      <w:r>
        <w:t>{'standard_name': 'Net Change in Cash', 'acc_name': 'NetIncreaseDecreaseInCash'}</w:t>
      </w:r>
    </w:p>
    <w:p w14:paraId="6D927650" w14:textId="77777777" w:rsidR="002F34C4" w:rsidRDefault="00AA635E">
      <w:r>
        <w:t>{'standard_name': 'Net Change in Cash', 'acc_name': 'CashAndDueFromBanksPeriodIncreaseDecrease'}</w:t>
      </w:r>
    </w:p>
    <w:p w14:paraId="26D1D306" w14:textId="77777777" w:rsidR="002F34C4" w:rsidRDefault="00AA635E">
      <w:r>
        <w:t>{'standard_name': 'Net Change in Cash', 'acc_name': 'CashCashEquivalentsRestrictedCashandRestrictedCashEquivalentsPeriodIncreaseDecreaseIncludingExchangeRateEffect'}</w:t>
      </w:r>
    </w:p>
    <w:p w14:paraId="5A995FAD" w14:textId="77777777" w:rsidR="002F34C4" w:rsidRDefault="00AA635E">
      <w:r>
        <w:t>{'standard_name': 'Net Change in Cash', 'acc_name': 'PeriodIncreaseDecreaseInCashAndCashEquivalents'}</w:t>
      </w:r>
    </w:p>
    <w:p w14:paraId="48F84929" w14:textId="77777777" w:rsidR="002F34C4" w:rsidRDefault="00AA635E">
      <w:r>
        <w:t>{'standard_name': 'Net Change in Cash', 'acc_name': 'CashandCashEquivalentsIncludingCashHeldforsalePeriodIncreaseDecrease'}</w:t>
      </w:r>
    </w:p>
    <w:p w14:paraId="781B9783" w14:textId="77777777" w:rsidR="002F34C4" w:rsidRDefault="00AA635E">
      <w:r>
        <w:t>Net Income</w:t>
      </w:r>
    </w:p>
    <w:p w14:paraId="559072D3" w14:textId="77777777" w:rsidR="002F34C4" w:rsidRDefault="00AA635E">
      <w:r>
        <w:t>{'standard_name': 'Net Income', 'acc_name': 'NetIncomeLossAvailableToCommonStockholdersBasic'}</w:t>
      </w:r>
    </w:p>
    <w:p w14:paraId="2191FAC5" w14:textId="77777777" w:rsidR="002F34C4" w:rsidRDefault="00AA635E">
      <w:r>
        <w:t>{'standard_name': 'Net Income', 'acc_name': 'NetIncomeLoss'}</w:t>
      </w:r>
    </w:p>
    <w:p w14:paraId="784E238A" w14:textId="77777777" w:rsidR="002F34C4" w:rsidRDefault="00AA635E">
      <w:r>
        <w:t>{'standard_name': 'Net Income', 'acc_name': 'ProfitLoss'}</w:t>
      </w:r>
    </w:p>
    <w:p w14:paraId="68B66C60" w14:textId="77777777" w:rsidR="002F34C4" w:rsidRDefault="00AA635E">
      <w:r>
        <w:t>{'standard_name': 'Net Income', 'acc_name': 'IncomeLossFromContinuingOperationsIncludingPortionAttributableToNoncontrollingInterest'}</w:t>
      </w:r>
    </w:p>
    <w:p w14:paraId="396899D5" w14:textId="77777777" w:rsidR="002F34C4" w:rsidRDefault="00AA635E">
      <w:r>
        <w:t>{'standard_name': 'Net Income', 'acc_name': 'IncomeLossFromContinuingOperations'}</w:t>
      </w:r>
    </w:p>
    <w:p w14:paraId="7CE25CFD" w14:textId="77777777" w:rsidR="002F34C4" w:rsidRDefault="00AA635E">
      <w:r>
        <w:lastRenderedPageBreak/>
        <w:t>{'standard_name': 'Net Income', 'acc_name': 'NetIncome'}</w:t>
      </w:r>
    </w:p>
    <w:p w14:paraId="1316433C" w14:textId="77777777" w:rsidR="002F34C4" w:rsidRDefault="00AA635E">
      <w:r>
        <w:t>{'standard_name': 'Net Income', 'acc_name': 'ProfitLossAttributableToParent'}</w:t>
      </w:r>
    </w:p>
    <w:p w14:paraId="581E08DF" w14:textId="77777777" w:rsidR="002F34C4" w:rsidRDefault="00AA635E">
      <w:r>
        <w:t>{'standard_name': 'Net Income', 'acc_name': 'ProfitLossExcludingNoncontrollingInterestsAssociatedWithDiscontinuedOperations'}</w:t>
      </w:r>
    </w:p>
    <w:p w14:paraId="13473612" w14:textId="77777777" w:rsidR="002F34C4" w:rsidRDefault="00AA635E">
      <w:r>
        <w:t>{'standard_name': 'Net Income', 'acc_name': 'NetIncomeLossIncludingPortionAttributableToNonredeemableNoncontrollingInterest'}</w:t>
      </w:r>
    </w:p>
    <w:p w14:paraId="2DF208F6" w14:textId="77777777" w:rsidR="002F34C4" w:rsidRDefault="00AA635E">
      <w:r>
        <w:t>{'standard_name': 'Net Income', 'acc_name': 'IncomeLossBeforeExtraordinaryItemsAndCumulativeEffectOfChangeInAccountingPrinciple'}</w:t>
      </w:r>
    </w:p>
    <w:p w14:paraId="394E9697" w14:textId="77777777" w:rsidR="002F34C4" w:rsidRDefault="00AA635E">
      <w:r>
        <w:t>{'standard_name': 'Net Income', 'acc_name': 'NetIncomeLossIncludingPortionAttributableToNoncontrollingInterest'}</w:t>
      </w:r>
    </w:p>
    <w:p w14:paraId="16F3F4CD" w14:textId="77777777" w:rsidR="002F34C4" w:rsidRDefault="00AA635E">
      <w:r>
        <w:t>{'standard_name': 'Net Income', 'acc_name': 'ProfitLossIncludingRedeemableAndNoncontrollingInterests'}</w:t>
      </w:r>
    </w:p>
    <w:p w14:paraId="28031D10" w14:textId="77777777" w:rsidR="002F34C4" w:rsidRDefault="00AA635E">
      <w:r>
        <w:t>{'standard_name': 'Net Income', 'acc_name': 'Netincomelossincludingredeemableandnoncontrollinginterest'}</w:t>
      </w:r>
    </w:p>
    <w:p w14:paraId="1A7EB852" w14:textId="77777777" w:rsidR="002F34C4" w:rsidRDefault="00AA635E">
      <w:r>
        <w:t>{'standard_name': 'Net Income', 'acc_name': 'NetIncomeLossIncludingRedeemableAndNoncontrollingInterest'}</w:t>
      </w:r>
    </w:p>
    <w:p w14:paraId="0A71DC89" w14:textId="77777777" w:rsidR="002F34C4" w:rsidRDefault="00AA635E">
      <w:r>
        <w:t>Net Income to Company</w:t>
      </w:r>
    </w:p>
    <w:p w14:paraId="4D2636D4" w14:textId="77777777" w:rsidR="002F34C4" w:rsidRDefault="00AA635E">
      <w:r>
        <w:t>{'standard_name': 'Net Income to Company', 'acc_name': 'ProfitLossExcludingNoncontrollingInterestsAssociatedWithDiscontinuedOperations'}</w:t>
      </w:r>
    </w:p>
    <w:p w14:paraId="4E1252A9" w14:textId="77777777" w:rsidR="002F34C4" w:rsidRDefault="00AA635E">
      <w:r>
        <w:t>{'standard_name': 'Net Income to Company', 'acc_name': 'ProfitLoss'}</w:t>
      </w:r>
    </w:p>
    <w:p w14:paraId="2FF9E999" w14:textId="77777777" w:rsidR="002F34C4" w:rsidRDefault="00AA635E">
      <w:r>
        <w:t>{'standard_name': 'Net Income to Company', 'acc_name': 'ProfitLossAdjusted'}</w:t>
      </w:r>
    </w:p>
    <w:p w14:paraId="21836202" w14:textId="77777777" w:rsidR="002F34C4" w:rsidRDefault="00AA635E">
      <w:r>
        <w:t>{'standard_name': 'Net Income to Company', 'acc_name': 'ProfitLossIncludingRedeemableAndNoncontrollingInterests'}</w:t>
      </w:r>
    </w:p>
    <w:p w14:paraId="4853AEE2" w14:textId="77777777" w:rsidR="002F34C4" w:rsidRDefault="00AA635E">
      <w:r>
        <w:t>Net Property, Plant &amp; Equipment</w:t>
      </w:r>
    </w:p>
    <w:p w14:paraId="4D68EADE" w14:textId="77777777" w:rsidR="002F34C4" w:rsidRDefault="00AA635E">
      <w:r>
        <w:t>{'standard_name': 'Net Property, Plant &amp; Equipment', 'acc_name': 'PropertyPlantAndEquipmentNet'}</w:t>
      </w:r>
    </w:p>
    <w:p w14:paraId="4D072D86" w14:textId="77777777" w:rsidR="002F34C4" w:rsidRDefault="00AA635E">
      <w:r>
        <w:t>{'standard_name': 'Net Property, Plant &amp; Equipment', 'acc_name': 'PropertyPlantAndEquipmentAndCapitalizedSoftwareNet'}</w:t>
      </w:r>
    </w:p>
    <w:p w14:paraId="276A5695" w14:textId="77777777" w:rsidR="002F34C4" w:rsidRDefault="00AA635E">
      <w:r>
        <w:t>{'standard_name': 'Net Property, Plant &amp; Equipment', 'acc_name': 'PublicUtilitiesPropertyPlantAndEquipmentNet'}</w:t>
      </w:r>
    </w:p>
    <w:p w14:paraId="358850FF" w14:textId="77777777" w:rsidR="002F34C4" w:rsidRDefault="00AA635E">
      <w:r>
        <w:lastRenderedPageBreak/>
        <w:t>{'standard_name': 'Net Property, Plant &amp; Equipment', 'acc_name': 'OilAndGasPropertyFullCostMethodNet'}</w:t>
      </w:r>
    </w:p>
    <w:p w14:paraId="49980953" w14:textId="77777777" w:rsidR="002F34C4" w:rsidRDefault="00AA635E">
      <w:r>
        <w:t>{'standard_name': 'Net Property, Plant &amp; Equipment', 'acc_name': 'PropertyPlantandEquipmentExcludingLandNet'}</w:t>
      </w:r>
    </w:p>
    <w:p w14:paraId="68AA81F4" w14:textId="77777777" w:rsidR="002F34C4" w:rsidRDefault="00AA635E">
      <w:r>
        <w:t>{'standard_name': 'Net Property, Plant &amp; Equipment', 'acc_name': 'OilAndGasPropertySuccessfulEffortMethodNet'}</w:t>
      </w:r>
    </w:p>
    <w:p w14:paraId="70484E72" w14:textId="77777777" w:rsidR="002F34C4" w:rsidRDefault="00AA635E">
      <w:r>
        <w:t>{'standard_name': 'Net Property, Plant &amp; Equipment', 'acc_name': 'PropertyPlantAndEquipmentExcludingLandNet'}</w:t>
      </w:r>
    </w:p>
    <w:p w14:paraId="20F65F55" w14:textId="77777777" w:rsidR="002F34C4" w:rsidRDefault="00AA635E">
      <w:r>
        <w:t>{'standard_name': 'Net Property, Plant &amp; Equipment', 'acc_name': 'PublicUtilitiesPropertyPlantAndEquipmentPlantInService'}</w:t>
      </w:r>
    </w:p>
    <w:p w14:paraId="26B3F35B" w14:textId="77777777" w:rsidR="002F34C4" w:rsidRDefault="00AA635E">
      <w:r>
        <w:t>{'standard_name': 'Net Property, Plant &amp; Equipment', 'acc_name': 'PublicUtilitiesPropertyPlantandEquipmentPlantinServiceExcludingConstructionWorkinProgress'}</w:t>
      </w:r>
    </w:p>
    <w:p w14:paraId="608BBBBB" w14:textId="77777777" w:rsidR="002F34C4" w:rsidRDefault="00AA635E">
      <w:r>
        <w:t>{'standard_name': 'Net Property, Plant &amp; Equipment', 'acc_name': 'PropertyAndEquipment'}</w:t>
      </w:r>
    </w:p>
    <w:p w14:paraId="6BADCE52" w14:textId="77777777" w:rsidR="002F34C4" w:rsidRDefault="00AA635E">
      <w:r>
        <w:t>{'standard_name': 'Net Property, Plant &amp; Equipment', 'acc_name': 'NetUtilityPlant'}</w:t>
      </w:r>
    </w:p>
    <w:p w14:paraId="05D11462" w14:textId="77777777" w:rsidR="002F34C4" w:rsidRDefault="00AA635E">
      <w:r>
        <w:t>{'standard_name': 'Net Property, Plant &amp; Equipment', 'acc_name': 'PropertyPlantAndEquipmentExcludingEquipmentOnOperatingLeasesNet'}</w:t>
      </w:r>
    </w:p>
    <w:p w14:paraId="410798FE" w14:textId="77777777" w:rsidR="002F34C4" w:rsidRDefault="00AA635E">
      <w:r>
        <w:t>{'standard_name': 'Net Property, Plant &amp; Equipment', 'acc_name': 'PropertyPlantAndEquipmentOther'}</w:t>
      </w:r>
    </w:p>
    <w:p w14:paraId="5B851440" w14:textId="77777777" w:rsidR="002F34C4" w:rsidRDefault="00AA635E">
      <w:r>
        <w:t>{'standard_name': 'Net Property, Plant &amp; Equipment', 'acc_name': 'PropertyPlantAndEquipmentOtherNet'}</w:t>
      </w:r>
    </w:p>
    <w:p w14:paraId="1B66BC23" w14:textId="77777777" w:rsidR="002F34C4" w:rsidRDefault="00AA635E">
      <w:r>
        <w:t>{'standard_name': 'Net Property, Plant &amp; Equipment', 'acc_name': 'PlantAndPropertyNet'}</w:t>
      </w:r>
    </w:p>
    <w:p w14:paraId="4F4C38DF" w14:textId="77777777" w:rsidR="002F34C4" w:rsidRDefault="00AA635E">
      <w:r>
        <w:t>{'standard_name': 'Net Property, Plant &amp; Equipment', 'acc_name': 'PropertyPlantAndEquipmentNetIncludingCapitalizedComputerSoftwareNet'}</w:t>
      </w:r>
    </w:p>
    <w:p w14:paraId="3A2E98A8" w14:textId="77777777" w:rsidR="002F34C4" w:rsidRDefault="00AA635E">
      <w:r>
        <w:t>{'standard_name': 'Net Property, Plant &amp; Equipment', 'acc_name': 'NetPlantExcludingConstructionWorkInProgress'}</w:t>
      </w:r>
    </w:p>
    <w:p w14:paraId="28A3301C" w14:textId="77777777" w:rsidR="002F34C4" w:rsidRDefault="00AA635E">
      <w:r>
        <w:t>Notes Receivable</w:t>
      </w:r>
    </w:p>
    <w:p w14:paraId="17797C2A" w14:textId="77777777" w:rsidR="002F34C4" w:rsidRDefault="00AA635E">
      <w:r>
        <w:t>{'standard_name': 'Notes Receivable', 'acc_name': 'NotesAndLoansReceivableGrossCurrent'}</w:t>
      </w:r>
    </w:p>
    <w:p w14:paraId="2A9D1081" w14:textId="77777777" w:rsidR="002F34C4" w:rsidRDefault="00AA635E">
      <w:r>
        <w:t>{'standard_name': 'Notes Receivable', 'acc_name': 'NotesReceivableNet'}</w:t>
      </w:r>
    </w:p>
    <w:p w14:paraId="668EF602" w14:textId="77777777" w:rsidR="002F34C4" w:rsidRDefault="00AA635E">
      <w:r>
        <w:t>{'standard_name': 'Notes Receivable', 'acc_name': 'NotesAndLoansReceivableNetNoncurrent'}</w:t>
      </w:r>
    </w:p>
    <w:p w14:paraId="1580A011" w14:textId="77777777" w:rsidR="002F34C4" w:rsidRDefault="00AA635E">
      <w:r>
        <w:lastRenderedPageBreak/>
        <w:t>{'standard_name': 'Notes Receivable', 'acc_name': 'NotesAndLoansReceivableNetCurrent'}</w:t>
      </w:r>
    </w:p>
    <w:p w14:paraId="028970E4" w14:textId="77777777" w:rsidR="002F34C4" w:rsidRDefault="00AA635E">
      <w:r>
        <w:t>{'standard_name': 'Notes Receivable', 'acc_name': 'NotesAndLoansReceivableGrossNoncurrent'}</w:t>
      </w:r>
    </w:p>
    <w:p w14:paraId="6DBC7D98" w14:textId="77777777" w:rsidR="002F34C4" w:rsidRDefault="00AA635E">
      <w:r>
        <w:t>{'standard_name': 'Notes Receivable', 'acc_name': 'NotesReceivableGross'}</w:t>
      </w:r>
    </w:p>
    <w:p w14:paraId="732B14D9" w14:textId="77777777" w:rsidR="002F34C4" w:rsidRDefault="00AA635E">
      <w:r>
        <w:t>Operating Exp., Total</w:t>
      </w:r>
    </w:p>
    <w:p w14:paraId="56CBB780" w14:textId="77777777" w:rsidR="002F34C4" w:rsidRDefault="00AA635E">
      <w:r>
        <w:t>{'standard_name': 'Operating Exp., Total', 'acc_name': 'OperatingExpenses'}</w:t>
      </w:r>
    </w:p>
    <w:p w14:paraId="604B8E47" w14:textId="77777777" w:rsidR="002F34C4" w:rsidRDefault="00AA635E">
      <w:r>
        <w:t>{'standard_name': 'Operating Exp., Total', 'acc_name': 'OperatingExpensesCogs'}</w:t>
      </w:r>
    </w:p>
    <w:p w14:paraId="4D9E1F65" w14:textId="77777777" w:rsidR="002F34C4" w:rsidRDefault="00AA635E">
      <w:r>
        <w:t>{'standard_name': 'Operating Exp., Total', 'acc_name': 'OperatingExpensesExcludingCertainOtherCharges'}</w:t>
      </w:r>
    </w:p>
    <w:p w14:paraId="46274B38" w14:textId="77777777" w:rsidR="002F34C4" w:rsidRDefault="00AA635E">
      <w:r>
        <w:t>{'standard_name': 'Operating Exp., Total', 'acc_name': 'OperatingExpense'}</w:t>
      </w:r>
    </w:p>
    <w:p w14:paraId="6C7D81E7" w14:textId="77777777" w:rsidR="002F34C4" w:rsidRDefault="00AA635E">
      <w:r>
        <w:t>{'standard_name': 'Operating Exp., Total', 'acc_name': 'OperatingExpensesCOGS'}</w:t>
      </w:r>
    </w:p>
    <w:p w14:paraId="25ED5D9A" w14:textId="77777777" w:rsidR="002F34C4" w:rsidRDefault="00AA635E">
      <w:r>
        <w:t>{'standard_name': 'Operating Exp., Total', 'acc_name': 'TotalOperatingExpensesExcludingLossContingencyLossInPeriod'}</w:t>
      </w:r>
    </w:p>
    <w:p w14:paraId="1E2C98F7" w14:textId="77777777" w:rsidR="002F34C4" w:rsidRDefault="00AA635E">
      <w:r>
        <w:t>{'standard_name': 'Operating Exp., Total', 'acc_name': 'OperatingExpensesOtherThanGainLossRelatedToLitigationSettlement'}</w:t>
      </w:r>
    </w:p>
    <w:p w14:paraId="2FF5022A" w14:textId="77777777" w:rsidR="002F34C4" w:rsidRDefault="00AA635E">
      <w:r>
        <w:t>{'standard_name': 'Operating Exp., Total', 'acc_name': 'CostsAndExpenses'}</w:t>
      </w:r>
    </w:p>
    <w:p w14:paraId="6560D534" w14:textId="77777777" w:rsidR="002F34C4" w:rsidRDefault="00AA635E">
      <w:r>
        <w:t>{'standard_name': 'Operating Exp., Total', 'acc_name': 'TotalExpenses'}</w:t>
      </w:r>
    </w:p>
    <w:p w14:paraId="4EE024D3" w14:textId="77777777" w:rsidR="002F34C4" w:rsidRDefault="00AA635E">
      <w:r>
        <w:t>{'standard_name': 'Operating Exp., Total', 'acc_name': 'OperatingExpensesWithWriteOffOfInProcessResearchAndDevelopment'}</w:t>
      </w:r>
    </w:p>
    <w:p w14:paraId="07F192F0" w14:textId="77777777" w:rsidR="002F34C4" w:rsidRDefault="00AA635E">
      <w:r>
        <w:t>Operating Income</w:t>
      </w:r>
    </w:p>
    <w:p w14:paraId="599EC452" w14:textId="77777777" w:rsidR="002F34C4" w:rsidRDefault="00AA635E">
      <w:r>
        <w:t>{'standard_name': 'Operating Income', 'acc_name': 'OperatingIncomeLoss'}</w:t>
      </w:r>
    </w:p>
    <w:p w14:paraId="3ADE7467" w14:textId="77777777" w:rsidR="002F34C4" w:rsidRDefault="00AA635E">
      <w:r>
        <w:t>{'standard_name': 'Operating Income', 'acc_name': 'OperatingIncomeLossIncludingEquityMethodInvestments'}</w:t>
      </w:r>
    </w:p>
    <w:p w14:paraId="03245B81" w14:textId="77777777" w:rsidR="002F34C4" w:rsidRDefault="00AA635E">
      <w:r>
        <w:t>{'standard_name': 'Operating Income', 'acc_name': 'SegmentReportingInformationOperatingIncomeLoss'}</w:t>
      </w:r>
    </w:p>
    <w:p w14:paraId="24D70D4D" w14:textId="77777777" w:rsidR="002F34C4" w:rsidRDefault="00AA635E">
      <w:r>
        <w:t>Other Current Assets</w:t>
      </w:r>
    </w:p>
    <w:p w14:paraId="6926079B" w14:textId="77777777" w:rsidR="002F34C4" w:rsidRDefault="00AA635E">
      <w:r>
        <w:t>{'standard_name': 'Other Current Assets', 'acc_name': 'OtherAssetsCurrent'}</w:t>
      </w:r>
    </w:p>
    <w:p w14:paraId="72FEC4D5" w14:textId="77777777" w:rsidR="002F34C4" w:rsidRDefault="00AA635E">
      <w:r>
        <w:t>{'standard_name': 'Other Current Assets', 'acc_name': 'PrepaidExpenseAndOtherAssetsCurrent'}</w:t>
      </w:r>
    </w:p>
    <w:p w14:paraId="32D2256D" w14:textId="77777777" w:rsidR="002F34C4" w:rsidRDefault="00AA635E">
      <w:r>
        <w:lastRenderedPageBreak/>
        <w:t>{'standard_name': 'Other Current Assets', 'acc_name': 'PrepaidExpensesAndOther'}</w:t>
      </w:r>
    </w:p>
    <w:p w14:paraId="42F29ECA" w14:textId="77777777" w:rsidR="002F34C4" w:rsidRDefault="00AA635E">
      <w:r>
        <w:t>{'standard_name': 'Other Current Assets', 'acc_name': 'PrepaidExpenseAndOtherCurrent'}</w:t>
      </w:r>
    </w:p>
    <w:p w14:paraId="70C27D34" w14:textId="77777777" w:rsidR="002F34C4" w:rsidRDefault="00AA635E">
      <w:r>
        <w:t>{'standard_name': 'Other Current Assets', 'acc_name': 'OtherAssetsIncludingDeferredTaxAssetsPrepaidExpenseandIncomeTaxesReceivableCurrent'}</w:t>
      </w:r>
    </w:p>
    <w:p w14:paraId="704A1B37" w14:textId="77777777" w:rsidR="002F34C4" w:rsidRDefault="00AA635E">
      <w:r>
        <w:t>{'standard_name': 'Other Current Assets', 'acc_name': 'DeferredIncomeTaxesAndOtherAssetsCurrent'}</w:t>
      </w:r>
    </w:p>
    <w:p w14:paraId="6602F966" w14:textId="77777777" w:rsidR="002F34C4" w:rsidRDefault="00AA635E">
      <w:r>
        <w:t>{'standard_name': 'Other Current Assets', 'acc_name': 'PrepaidExpensesAndOtherCurrentAssets'}</w:t>
      </w:r>
    </w:p>
    <w:p w14:paraId="1B26B7F7" w14:textId="77777777" w:rsidR="002F34C4" w:rsidRDefault="00AA635E">
      <w:r>
        <w:t>{'standard_name': 'Other Current Assets', 'acc_name': 'OtherReceivablesAndCurrentAssets'}</w:t>
      </w:r>
    </w:p>
    <w:p w14:paraId="376C4683" w14:textId="77777777" w:rsidR="002F34C4" w:rsidRDefault="00AA635E">
      <w:r>
        <w:t>{'standard_name': 'Other Current Assets', 'acc_name': 'OtherPrepaidExpenseCurrent'}</w:t>
      </w:r>
    </w:p>
    <w:p w14:paraId="4FD9E9E1" w14:textId="77777777" w:rsidR="002F34C4" w:rsidRDefault="00AA635E">
      <w:r>
        <w:t>{'standard_name': 'Other Current Assets', 'acc_name': 'PrepaidExpensesOtherAssets'}</w:t>
      </w:r>
    </w:p>
    <w:p w14:paraId="75EE31DB" w14:textId="77777777" w:rsidR="002F34C4" w:rsidRDefault="00AA635E">
      <w:r>
        <w:t>{'standard_name': 'Other Current Assets', 'acc_name': 'PrepaidExpensesAndOtherAssetsCurrent'}</w:t>
      </w:r>
    </w:p>
    <w:p w14:paraId="4DFB8596" w14:textId="77777777" w:rsidR="002F34C4" w:rsidRDefault="00AA635E">
      <w:r>
        <w:t>{'standard_name': 'Other Current Assets', 'acc_name': 'PrepaidExpensesOtherCurrentAssets'}</w:t>
      </w:r>
    </w:p>
    <w:p w14:paraId="45409C0A" w14:textId="77777777" w:rsidR="002F34C4" w:rsidRDefault="00AA635E">
      <w:r>
        <w:t>{'standard_name': 'Other Current Assets', 'acc_name': 'PrepaidExpenseAndOtherAssets'}</w:t>
      </w:r>
    </w:p>
    <w:p w14:paraId="5AAF0F96" w14:textId="77777777" w:rsidR="002F34C4" w:rsidRDefault="00AA635E">
      <w:r>
        <w:t>{'standard_name': 'Other Current Assets', 'acc_name': 'PrepaidExpensesandOtherCurrentsAssets'}</w:t>
      </w:r>
    </w:p>
    <w:p w14:paraId="08F5D32C" w14:textId="77777777" w:rsidR="002F34C4" w:rsidRDefault="00AA635E">
      <w:r>
        <w:t>{'standard_name': 'Other Current Assets', 'acc_name': 'OtherCurrentAssets'}</w:t>
      </w:r>
    </w:p>
    <w:p w14:paraId="59B3051E" w14:textId="77777777" w:rsidR="002F34C4" w:rsidRDefault="00AA635E">
      <w:r>
        <w:t>{'standard_name': 'Other Current Assets', 'acc_name': 'OtherAssetsFairValueDisclosure'}</w:t>
      </w:r>
    </w:p>
    <w:p w14:paraId="43D82A56" w14:textId="77777777" w:rsidR="002F34C4" w:rsidRDefault="00AA635E">
      <w:r>
        <w:t>{'standard_name': 'Other Current Assets', 'acc_name': 'DeferredTaxAssetsAndOtherAssets'}</w:t>
      </w:r>
    </w:p>
    <w:p w14:paraId="56DD084C" w14:textId="77777777" w:rsidR="002F34C4" w:rsidRDefault="00AA635E">
      <w:r>
        <w:t>{'standard_name': 'Other Current Assets', 'acc_name': 'PrepaymentsAndOtherCurrentAssets'}</w:t>
      </w:r>
    </w:p>
    <w:p w14:paraId="78942A64" w14:textId="77777777" w:rsidR="002F34C4" w:rsidRDefault="00AA635E">
      <w:r>
        <w:t>{'standard_name': 'Other Current Assets', 'acc_name': 'PrepaidAndOtherCurrentAssets'}</w:t>
      </w:r>
    </w:p>
    <w:p w14:paraId="672B35E9" w14:textId="77777777" w:rsidR="002F34C4" w:rsidRDefault="00AA635E">
      <w:r>
        <w:t>{'standard_name': 'Other Current Assets', 'acc_name': 'PrepaidOtherCurrentAssets'}</w:t>
      </w:r>
    </w:p>
    <w:p w14:paraId="7FC027F2" w14:textId="77777777" w:rsidR="002F34C4" w:rsidRDefault="00AA635E">
      <w:r>
        <w:t>{'standard_name': 'Other Current Assets', 'acc_name': 'DeferredIncomeTaxesAndOtherCurrentAssets'}</w:t>
      </w:r>
    </w:p>
    <w:p w14:paraId="09C97C3C" w14:textId="77777777" w:rsidR="002F34C4" w:rsidRDefault="00AA635E">
      <w:r>
        <w:t>{'standard_name': 'Other Current Assets', 'acc_name': 'InvestmentsAndOtherCurrentAssets'}</w:t>
      </w:r>
    </w:p>
    <w:p w14:paraId="11AFAD17" w14:textId="77777777" w:rsidR="002F34C4" w:rsidRDefault="00AA635E">
      <w:r>
        <w:t>{'standard_name': 'Other Current Assets', 'acc_name': 'InvestmentAndOtherCurrentAssets'}</w:t>
      </w:r>
    </w:p>
    <w:p w14:paraId="1B90140A" w14:textId="77777777" w:rsidR="002F34C4" w:rsidRDefault="00AA635E">
      <w:r>
        <w:lastRenderedPageBreak/>
        <w:t>{'standard_name': 'Other Current Assets', 'acc_name': 'DisposalGroupIncludingDiscontinuedOperationOtherCurrentAssets'}</w:t>
      </w:r>
    </w:p>
    <w:p w14:paraId="015D7E75" w14:textId="77777777" w:rsidR="002F34C4" w:rsidRDefault="00AA635E">
      <w:r>
        <w:t>{'standard_name': 'Other Current Assets', 'acc_name': 'PrepaidExpensesAndOtherAssets'}</w:t>
      </w:r>
    </w:p>
    <w:p w14:paraId="7AC8F22B" w14:textId="77777777" w:rsidR="002F34C4" w:rsidRDefault="00AA635E">
      <w:r>
        <w:t>{'standard_name': 'Other Current Assets', 'acc_name': 'PrepaidCostsAndOthers'}</w:t>
      </w:r>
    </w:p>
    <w:p w14:paraId="09FF4726" w14:textId="77777777" w:rsidR="002F34C4" w:rsidRDefault="00AA635E">
      <w:r>
        <w:t>{'standard_name': 'Other Current Assets', 'acc_name': 'PrepaidAssetsAndOtherCurrent'}</w:t>
      </w:r>
    </w:p>
    <w:p w14:paraId="21592EA2" w14:textId="77777777" w:rsidR="002F34C4" w:rsidRDefault="00AA635E">
      <w:r>
        <w:t>{'standard_name': 'Other Current Assets', 'acc_name': 'PrepaidExpenseAndOtherCurrentAssets'}</w:t>
      </w:r>
    </w:p>
    <w:p w14:paraId="755ECEAC" w14:textId="77777777" w:rsidR="002F34C4" w:rsidRDefault="00AA635E">
      <w:r>
        <w:t>{'standard_name': 'Other Current Assets', 'acc_name': 'DeferredTaxAssetsAndOtherCurrentAssets'}</w:t>
      </w:r>
    </w:p>
    <w:p w14:paraId="512B83CF" w14:textId="77777777" w:rsidR="002F34C4" w:rsidRDefault="00AA635E">
      <w:r>
        <w:t>Other Current Liabilities</w:t>
      </w:r>
    </w:p>
    <w:p w14:paraId="0D6C88A0" w14:textId="77777777" w:rsidR="002F34C4" w:rsidRDefault="00AA635E">
      <w:r>
        <w:t>{'standard_name': 'Other Current Liabilities', 'acc_name': 'OtherLiabilitiesCurrent'}</w:t>
      </w:r>
    </w:p>
    <w:p w14:paraId="17C20F3C" w14:textId="77777777" w:rsidR="002F34C4" w:rsidRDefault="00AA635E">
      <w:r>
        <w:t>{'standard_name': 'Other Current Liabilities', 'acc_name': 'AccruedAndOtherCurrentLiabilities'}</w:t>
      </w:r>
    </w:p>
    <w:p w14:paraId="0ACF319D" w14:textId="77777777" w:rsidR="002F34C4" w:rsidRDefault="00AA635E">
      <w:r>
        <w:t>{'standard_name': 'Other Current Liabilities', 'acc_name': 'OtherAccruedLiabilitiesCurrent'}</w:t>
      </w:r>
    </w:p>
    <w:p w14:paraId="49AF0C15" w14:textId="77777777" w:rsidR="002F34C4" w:rsidRDefault="00AA635E">
      <w:r>
        <w:t>{'standard_name': 'Other Current Liabilities', 'acc_name': 'CurrentDeferredTaxLiabilitiesAndOtherCurrentLiabilities'}</w:t>
      </w:r>
    </w:p>
    <w:p w14:paraId="5B6F565F" w14:textId="77777777" w:rsidR="002F34C4" w:rsidRDefault="00AA635E">
      <w:r>
        <w:t>{'standard_name': 'Other Current Liabilities', 'acc_name': 'OtherLiabilitiesandCapitalLeaseObligationsCurrent'}</w:t>
      </w:r>
    </w:p>
    <w:p w14:paraId="5951650F" w14:textId="77777777" w:rsidR="002F34C4" w:rsidRDefault="00AA635E">
      <w:r>
        <w:t>{'standard_name': 'Other Current Liabilities', 'acc_name': 'AccountsPayableAndOtherAccruedLiabilitiesCurrent'}</w:t>
      </w:r>
    </w:p>
    <w:p w14:paraId="229ED588" w14:textId="77777777" w:rsidR="002F34C4" w:rsidRDefault="00AA635E">
      <w:r>
        <w:t>{'standard_name': 'Other Current Liabilities', 'acc_name': 'AccruedLiabilitiesAndOtherLiabilitiesCurrent'}</w:t>
      </w:r>
    </w:p>
    <w:p w14:paraId="42727728" w14:textId="77777777" w:rsidR="002F34C4" w:rsidRDefault="00AA635E">
      <w:r>
        <w:t>{'standard_name': 'Other Current Liabilities', 'acc_name': 'AccountsPayableAndAccruedLiabilitiesCurrentAndNoncurrent'}</w:t>
      </w:r>
    </w:p>
    <w:p w14:paraId="3C520E93" w14:textId="77777777" w:rsidR="002F34C4" w:rsidRDefault="00AA635E">
      <w:r>
        <w:t>{'standard_name': 'Other Current Liabilities', 'acc_name': 'AccruedLiabilitiesAndOtherLiabilities'}</w:t>
      </w:r>
    </w:p>
    <w:p w14:paraId="3305FD76" w14:textId="77777777" w:rsidR="002F34C4" w:rsidRDefault="00AA635E">
      <w:r>
        <w:t>{'standard_name': 'Other Current Liabilities', 'acc_name': 'AccruedExpensesAndOtherLiabilities'}</w:t>
      </w:r>
    </w:p>
    <w:p w14:paraId="07D96C77" w14:textId="77777777" w:rsidR="002F34C4" w:rsidRDefault="00AA635E">
      <w:r>
        <w:t>{'standard_name': 'Other Current Liabilities', 'acc_name': 'AccruedandOtherLiabilitiesCurrent'}</w:t>
      </w:r>
    </w:p>
    <w:p w14:paraId="3B22C77B" w14:textId="77777777" w:rsidR="002F34C4" w:rsidRDefault="00AA635E">
      <w:r>
        <w:lastRenderedPageBreak/>
        <w:t>{'standard_name': 'Other Current Liabilities', 'acc_name': 'AccruedExpensesAndOtherLiabilitiesCurrent'}</w:t>
      </w:r>
    </w:p>
    <w:p w14:paraId="404B80A4" w14:textId="77777777" w:rsidR="002F34C4" w:rsidRDefault="00AA635E">
      <w:r>
        <w:t>{'standard_name': 'Other Current Liabilities', 'acc_name': 'OtherAccruedLiabilitiesCurrentAndNoncurrent'}</w:t>
      </w:r>
    </w:p>
    <w:p w14:paraId="2B92EDF1" w14:textId="77777777" w:rsidR="002F34C4" w:rsidRDefault="00AA635E">
      <w:r>
        <w:t>{'standard_name': 'Other Current Liabilities', 'acc_name': 'AccruedExpensesAndOtherCurrentLiabilities'}</w:t>
      </w:r>
    </w:p>
    <w:p w14:paraId="3EBF12A3" w14:textId="77777777" w:rsidR="002F34C4" w:rsidRDefault="00AA635E">
      <w:r>
        <w:t>{'standard_name': 'Other Current Liabilities', 'acc_name': 'AccruedAndOtherLiabilitiesCurrent'}</w:t>
      </w:r>
    </w:p>
    <w:p w14:paraId="433ADA1F" w14:textId="77777777" w:rsidR="002F34C4" w:rsidRDefault="00AA635E">
      <w:r>
        <w:t>{'standard_name': 'Other Current Liabilities', 'acc_name': 'AccruedLiabilitiesAndOtherCurrent'}</w:t>
      </w:r>
    </w:p>
    <w:p w14:paraId="43CEA81C" w14:textId="77777777" w:rsidR="002F34C4" w:rsidRDefault="00AA635E">
      <w:r>
        <w:t>{'standard_name': 'Other Current Liabilities', 'acc_name': 'AccountsPayableAndOtherAccruedLiabilities'}</w:t>
      </w:r>
    </w:p>
    <w:p w14:paraId="6A1413A2" w14:textId="77777777" w:rsidR="002F34C4" w:rsidRDefault="00AA635E">
      <w:r>
        <w:t>Other Financing Activities</w:t>
      </w:r>
    </w:p>
    <w:p w14:paraId="1F422969" w14:textId="77777777" w:rsidR="002F34C4" w:rsidRDefault="00AA635E">
      <w:r>
        <w:t>{'standard_name': 'Other Financing Activities', 'acc_name': 'ProceedsFromPaymentsForOtherFinancingActivities'}</w:t>
      </w:r>
    </w:p>
    <w:p w14:paraId="483B68C7" w14:textId="77777777" w:rsidR="002F34C4" w:rsidRDefault="00AA635E">
      <w:r>
        <w:t>{'standard_name': 'Other Financing Activities', 'acc_name': 'OtherFinancingActivities'}</w:t>
      </w:r>
    </w:p>
    <w:p w14:paraId="2A2F66A6" w14:textId="77777777" w:rsidR="002F34C4" w:rsidRDefault="00AA635E">
      <w:r>
        <w:t>{'standard_name': 'Other Financing Activities', 'acc_name': 'AllOtherFinancingActivitiesNet'}</w:t>
      </w:r>
    </w:p>
    <w:p w14:paraId="7781A54D" w14:textId="77777777" w:rsidR="002F34C4" w:rsidRDefault="00AA635E">
      <w:r>
        <w:t>{'standard_name': 'Other Financing Activities', 'acc_name': 'IncreaseDecreaseInOtherOperatingActivitiesFinancialServices'}</w:t>
      </w:r>
    </w:p>
    <w:p w14:paraId="43AF6140" w14:textId="77777777" w:rsidR="002F34C4" w:rsidRDefault="00AA635E">
      <w:r>
        <w:t>{'standard_name': 'Other Financing Activities', 'acc_name': 'ProceedsfromPaymentsforOtherFinancingActivitiesExcludingTreasuryTaxBenefitsfromNoncashCompCommonStockOptionsNonControllingInterest'}</w:t>
      </w:r>
    </w:p>
    <w:p w14:paraId="3A32ABD8" w14:textId="77777777" w:rsidR="002F34C4" w:rsidRDefault="00AA635E">
      <w:r>
        <w:t>{'standard_name': 'Other Financing Activities', 'acc_name': 'SettlementOfDerivativesAndOtherFinancingActivities'}</w:t>
      </w:r>
    </w:p>
    <w:p w14:paraId="44F73DE8" w14:textId="77777777" w:rsidR="002F34C4" w:rsidRDefault="00AA635E">
      <w:r>
        <w:t>{'standard_name': 'Other Financing Activities', 'acc_name': 'NetChangeOtherFinancingActivities'}</w:t>
      </w:r>
    </w:p>
    <w:p w14:paraId="5C0ECF36" w14:textId="77777777" w:rsidR="002F34C4" w:rsidRDefault="00AA635E">
      <w:r>
        <w:t>{'standard_name': 'Other Financing Activities', 'acc_name': 'OtherNetInFinancingActivities'}</w:t>
      </w:r>
    </w:p>
    <w:p w14:paraId="3F3033F7" w14:textId="77777777" w:rsidR="002F34C4" w:rsidRDefault="00AA635E">
      <w:r>
        <w:t>{'standard_name': 'Other Financing Activities', 'acc_name': 'RepaymentsOfLongTermCapitalLeaseObligationsAndOtherFinancingCosts'}</w:t>
      </w:r>
    </w:p>
    <w:p w14:paraId="37467368" w14:textId="77777777" w:rsidR="002F34C4" w:rsidRDefault="00AA635E">
      <w:r>
        <w:t>{'standard_name': 'Other Financing Activities', 'acc_name': 'PaymentsforOtherFinancingArrangements'}</w:t>
      </w:r>
    </w:p>
    <w:p w14:paraId="24C62D1B" w14:textId="77777777" w:rsidR="002F34C4" w:rsidRDefault="00AA635E">
      <w:r>
        <w:lastRenderedPageBreak/>
        <w:t>{'standard_name': 'Other Financing Activities', 'acc_name': 'Paymentsunderotherfinancingarrangements'}</w:t>
      </w:r>
    </w:p>
    <w:p w14:paraId="61BD33DB" w14:textId="77777777" w:rsidR="002F34C4" w:rsidRDefault="00AA635E">
      <w:r>
        <w:t>Other Intangibles</w:t>
      </w:r>
    </w:p>
    <w:p w14:paraId="327B4A9A" w14:textId="77777777" w:rsidR="002F34C4" w:rsidRDefault="00AA635E">
      <w:r>
        <w:t>{'standard_name': 'Other Intangibles', 'acc_name': 'FiniteLivedIntangibleAssetsNet'}</w:t>
      </w:r>
    </w:p>
    <w:p w14:paraId="3EE9BAF4" w14:textId="77777777" w:rsidR="002F34C4" w:rsidRDefault="00AA635E">
      <w:r>
        <w:t>{'standard_name': 'Other Intangibles', 'acc_name': 'IntangibleAssetsNetExcludingGoodwill'}</w:t>
      </w:r>
    </w:p>
    <w:p w14:paraId="27B607A5" w14:textId="77777777" w:rsidR="002F34C4" w:rsidRDefault="00AA635E">
      <w:r>
        <w:t>{'standard_name': 'Other Intangibles', 'acc_name': 'IntangibleAssetsNetIncludingGoodwill'}</w:t>
      </w:r>
    </w:p>
    <w:p w14:paraId="0D501917" w14:textId="77777777" w:rsidR="002F34C4" w:rsidRDefault="00AA635E">
      <w:r>
        <w:t>{'standard_name': 'Other Intangibles', 'acc_name': 'OtherIntangibleAssetsNet'}</w:t>
      </w:r>
    </w:p>
    <w:p w14:paraId="54DF3A28" w14:textId="77777777" w:rsidR="002F34C4" w:rsidRDefault="00AA635E">
      <w:r>
        <w:t>{'standard_name': 'Other Intangibles', 'acc_name': 'FiniteAndIndefiniteLivedIntangibleAssetsExcludingGoodwillAndCustomerContractsNet'}</w:t>
      </w:r>
    </w:p>
    <w:p w14:paraId="12C6F038" w14:textId="77777777" w:rsidR="002F34C4" w:rsidRDefault="00AA635E">
      <w:r>
        <w:t>{'standard_name': 'Other Intangibles', 'acc_name': 'IntangiblesNet'}</w:t>
      </w:r>
    </w:p>
    <w:p w14:paraId="74FA4618" w14:textId="77777777" w:rsidR="002F34C4" w:rsidRDefault="00AA635E">
      <w:r>
        <w:t>{'standard_name': 'Other Intangibles', 'acc_name': 'OtherFiniteLivedIntangibleAssetsNet'}</w:t>
      </w:r>
    </w:p>
    <w:p w14:paraId="405FF7F0" w14:textId="77777777" w:rsidR="002F34C4" w:rsidRDefault="00AA635E">
      <w:r>
        <w:t>{'standard_name': 'Other Intangibles', 'acc_name': 'OtherIndefiniteLivedIntangibleAssets'}</w:t>
      </w:r>
    </w:p>
    <w:p w14:paraId="3CB77759" w14:textId="77777777" w:rsidR="002F34C4" w:rsidRDefault="00AA635E">
      <w:r>
        <w:t>{'standard_name': 'Other Intangibles', 'acc_name': 'GoodwillAndIntangibleAssetsNet'}</w:t>
      </w:r>
    </w:p>
    <w:p w14:paraId="656A5DE8" w14:textId="77777777" w:rsidR="002F34C4" w:rsidRDefault="00AA635E">
      <w:r>
        <w:t>{'standard_name': 'Other Intangibles', 'acc_name': 'IndefiniteLivedIntangibleAssets'}</w:t>
      </w:r>
    </w:p>
    <w:p w14:paraId="3CA17F8C" w14:textId="77777777" w:rsidR="002F34C4" w:rsidRDefault="00AA635E">
      <w:r>
        <w:t>{'standard_name': 'Other Intangibles', 'acc_name': 'IntangibleAssetsNoncurrent'}</w:t>
      </w:r>
    </w:p>
    <w:p w14:paraId="1AA6F7C7" w14:textId="77777777" w:rsidR="002F34C4" w:rsidRDefault="00AA635E">
      <w:r>
        <w:t>{'standard_name': 'Other Intangibles', 'acc_name': 'OtherIntangiblesNet'}</w:t>
      </w:r>
    </w:p>
    <w:p w14:paraId="127C3F93" w14:textId="77777777" w:rsidR="002F34C4" w:rsidRDefault="00AA635E">
      <w:r>
        <w:t>{'standard_name': 'Other Intangibles', 'acc_name': 'AcquiredLeaseIntangibleAssetsNet'}</w:t>
      </w:r>
    </w:p>
    <w:p w14:paraId="439F994F" w14:textId="77777777" w:rsidR="002F34C4" w:rsidRDefault="00AA635E">
      <w:r>
        <w:t>{'standard_name': 'Other Intangibles', 'acc_name': 'IntangibleAndOtherAssetsNet'}</w:t>
      </w:r>
    </w:p>
    <w:p w14:paraId="5CC93A4C" w14:textId="77777777" w:rsidR="002F34C4" w:rsidRDefault="00AA635E">
      <w:r>
        <w:t>{'standard_name': 'Other Intangibles', 'acc_name': 'OtherIndefiniteLivedAndFiniteLivedIntangibleAssets'}</w:t>
      </w:r>
    </w:p>
    <w:p w14:paraId="2ECE6434" w14:textId="77777777" w:rsidR="002F34C4" w:rsidRDefault="00AA635E">
      <w:r>
        <w:t>{'standard_name': 'Other Intangibles', 'acc_name': 'OtherIntangibleAssets'}</w:t>
      </w:r>
    </w:p>
    <w:p w14:paraId="3EE6FCA0" w14:textId="77777777" w:rsidR="002F34C4" w:rsidRDefault="00AA635E">
      <w:r>
        <w:t>{'standard_name': 'Other Intangibles', 'acc_name': 'IntangibleAssetsNetExcludingGoodwillAndMortgageServicingRightsMSRs'}</w:t>
      </w:r>
    </w:p>
    <w:p w14:paraId="3E7668E2" w14:textId="77777777" w:rsidR="002F34C4" w:rsidRDefault="00AA635E">
      <w:r>
        <w:t>{'standard_name': 'Other Intangibles', 'acc_name': 'IndefiniteLivedIntangibleAssetsExcludingGoodwill'}</w:t>
      </w:r>
    </w:p>
    <w:p w14:paraId="5FA26903" w14:textId="77777777" w:rsidR="002F34C4" w:rsidRDefault="00AA635E">
      <w:r>
        <w:t>{'standard_name': 'Other Intangibles', 'acc_name': 'DefiniteAndFiniteLivedIntangibles'}</w:t>
      </w:r>
    </w:p>
    <w:p w14:paraId="74A379CB" w14:textId="77777777" w:rsidR="002F34C4" w:rsidRDefault="00AA635E">
      <w:r>
        <w:t>{'standard_name': 'Other Intangibles', 'acc_name': 'AcquiredIntangibleAssetsNetCarryingAmount'}</w:t>
      </w:r>
    </w:p>
    <w:p w14:paraId="3E845B8E" w14:textId="77777777" w:rsidR="002F34C4" w:rsidRDefault="00AA635E">
      <w:r>
        <w:lastRenderedPageBreak/>
        <w:t>{'standard_name': 'Other Intangibles', 'acc_name': 'FiniteLivedIntangibleAssetsManagementAndFranchiseAgreementsNet'}</w:t>
      </w:r>
    </w:p>
    <w:p w14:paraId="76B92555" w14:textId="77777777" w:rsidR="002F34C4" w:rsidRDefault="00AA635E">
      <w:r>
        <w:t>{'standard_name': 'Other Intangibles', 'acc_name': 'IntangibleAssetsCurrent'}</w:t>
      </w:r>
    </w:p>
    <w:p w14:paraId="37DA2A69" w14:textId="77777777" w:rsidR="002F34C4" w:rsidRDefault="00AA635E">
      <w:r>
        <w:t>{'standard_name': 'Other Intangibles', 'acc_name': 'ServiceContractsFiniteLivedIntangibleAssetsNet'}</w:t>
      </w:r>
    </w:p>
    <w:p w14:paraId="4799D3CA" w14:textId="77777777" w:rsidR="002F34C4" w:rsidRDefault="00AA635E">
      <w:r>
        <w:t>{'standard_name': 'Other Intangibles', 'acc_name': 'IntangibleAssetsExcludingMortgageServicingRights'}</w:t>
      </w:r>
    </w:p>
    <w:p w14:paraId="735EB775" w14:textId="77777777" w:rsidR="002F34C4" w:rsidRDefault="00AA635E">
      <w:r>
        <w:t>{'standard_name': 'Other Intangibles', 'acc_name': 'IntangibleAndOtherAssets'}</w:t>
      </w:r>
    </w:p>
    <w:p w14:paraId="13B103DC" w14:textId="77777777" w:rsidR="002F34C4" w:rsidRDefault="00AA635E">
      <w:r>
        <w:t>{'standard_name': 'Other Intangibles', 'acc_name': 'IntangibleAssetsAndOtherAssetsNoncurrent'}</w:t>
      </w:r>
    </w:p>
    <w:p w14:paraId="08EDC83F" w14:textId="77777777" w:rsidR="002F34C4" w:rsidRDefault="00AA635E">
      <w:r>
        <w:t>{'standard_name': 'Other Intangibles', 'acc_name': 'AcquiredFiniteLivedAndIndefiniteLivedIntangibleAssetsNet'}</w:t>
      </w:r>
    </w:p>
    <w:p w14:paraId="2527CAA4" w14:textId="77777777" w:rsidR="002F34C4" w:rsidRDefault="00AA635E">
      <w:r>
        <w:t>Other Investing Activities</w:t>
      </w:r>
    </w:p>
    <w:p w14:paraId="0295C070" w14:textId="77777777" w:rsidR="002F34C4" w:rsidRDefault="00AA635E">
      <w:r>
        <w:t>{'standard_name': 'Other Investing Activities', 'acc_name': 'PaymentsForProceedsFromOtherInvestingActivities'}</w:t>
      </w:r>
    </w:p>
    <w:p w14:paraId="46042768" w14:textId="77777777" w:rsidR="002F34C4" w:rsidRDefault="00AA635E">
      <w:r>
        <w:t>{'standard_name': 'Other Investing Activities', 'acc_name': 'CashFlowsFromInvestingActivitiesOther'}</w:t>
      </w:r>
    </w:p>
    <w:p w14:paraId="2868ACC2" w14:textId="77777777" w:rsidR="002F34C4" w:rsidRDefault="00AA635E">
      <w:r>
        <w:t>{'standard_name': 'Other Investing Activities', 'acc_name': 'PaymentForProceedFromOtherInvestingActivities'}</w:t>
      </w:r>
    </w:p>
    <w:p w14:paraId="52B84F24" w14:textId="77777777" w:rsidR="002F34C4" w:rsidRDefault="00AA635E">
      <w:r>
        <w:t>{'standard_name': 'Other Investing Activities', 'acc_name': 'ProceedsFromOtherInvestingActivities'}</w:t>
      </w:r>
    </w:p>
    <w:p w14:paraId="03C0E88E" w14:textId="77777777" w:rsidR="002F34C4" w:rsidRDefault="00AA635E">
      <w:r>
        <w:t>{'standard_name': 'Other Investing Activities', 'acc_name': 'NetChangeOtherInvestingActivities'}</w:t>
      </w:r>
    </w:p>
    <w:p w14:paraId="1AA64636" w14:textId="77777777" w:rsidR="002F34C4" w:rsidRDefault="00AA635E">
      <w:r>
        <w:t>{'standard_name': 'Other Investing Activities', 'acc_name': 'PaymentsToAcquireOtherInvestments'}</w:t>
      </w:r>
    </w:p>
    <w:p w14:paraId="77E0490D" w14:textId="77777777" w:rsidR="002F34C4" w:rsidRDefault="00AA635E">
      <w:r>
        <w:t>{'standard_name': 'Other Investing Activities', 'acc_name': 'ProceedsFromSaleAndMaturityOfOtherInvestments'}</w:t>
      </w:r>
    </w:p>
    <w:p w14:paraId="725F63D7" w14:textId="77777777" w:rsidR="002F34C4" w:rsidRDefault="00AA635E">
      <w:r>
        <w:t>{'standard_name': 'Other Investing Activities', 'acc_name': 'ProceedsFromSaleOfOtherInvestments'}</w:t>
      </w:r>
    </w:p>
    <w:p w14:paraId="50863381" w14:textId="77777777" w:rsidR="002F34C4" w:rsidRDefault="00AA635E">
      <w:r>
        <w:t>{'standard_name': 'Other Investing Activities', 'acc_name': 'ProceedsFromMaturitiesPrepaymentsAndCallsOfOtherInvestments'}</w:t>
      </w:r>
    </w:p>
    <w:p w14:paraId="4772B434" w14:textId="77777777" w:rsidR="002F34C4" w:rsidRDefault="00AA635E">
      <w:r>
        <w:lastRenderedPageBreak/>
        <w:t>{'standard_name': 'Other Investing Activities', 'acc_name': 'PaymentsToAcquireEquityMethodInvestmentsAndOtherNet'}</w:t>
      </w:r>
    </w:p>
    <w:p w14:paraId="16780EA7" w14:textId="77777777" w:rsidR="002F34C4" w:rsidRDefault="00AA635E">
      <w:r>
        <w:t>{'standard_name': 'Other Investing Activities', 'acc_name': 'ChangeInOtherAssets'}</w:t>
      </w:r>
    </w:p>
    <w:p w14:paraId="16D6D564" w14:textId="77777777" w:rsidR="002F34C4" w:rsidRDefault="00AA635E">
      <w:r>
        <w:t>{'standard_name': 'Other Investing Activities', 'acc_name': 'OtherInvestingActivities'}</w:t>
      </w:r>
    </w:p>
    <w:p w14:paraId="4AC5240F" w14:textId="77777777" w:rsidR="002F34C4" w:rsidRDefault="00AA635E">
      <w:r>
        <w:t>{'standard_name': 'Other Investing Activities', 'acc_name': 'ReimbursementsOfOtherInvestments'}</w:t>
      </w:r>
    </w:p>
    <w:p w14:paraId="08053F46" w14:textId="77777777" w:rsidR="002F34C4" w:rsidRDefault="00AA635E">
      <w:r>
        <w:t>Other Long-Term Assets</w:t>
      </w:r>
    </w:p>
    <w:p w14:paraId="4C592284" w14:textId="77777777" w:rsidR="002F34C4" w:rsidRDefault="00AA635E">
      <w:r>
        <w:t>{'standard_name': 'Other Long-Term Assets', 'acc_name': 'OtherAssetsNoncurrent'}</w:t>
      </w:r>
    </w:p>
    <w:p w14:paraId="128E03BD" w14:textId="77777777" w:rsidR="002F34C4" w:rsidRDefault="00AA635E">
      <w:r>
        <w:t>{'standard_name': 'Other Long-Term Assets', 'acc_name': 'TotalOtherAssets'}</w:t>
      </w:r>
    </w:p>
    <w:p w14:paraId="6D321EB5" w14:textId="77777777" w:rsidR="002F34C4" w:rsidRDefault="00AA635E">
      <w:r>
        <w:t>{'standard_name': 'Other Long-Term Assets', 'acc_name': 'AssetsNoncurrentOtherThanPropertyPlantAndEquipment'}</w:t>
      </w:r>
    </w:p>
    <w:p w14:paraId="36D0F6AC" w14:textId="77777777" w:rsidR="002F34C4" w:rsidRDefault="00AA635E">
      <w:r>
        <w:t>{'standard_name': 'Other Long-Term Assets', 'acc_name': 'OtherNonCurrentAssets'}</w:t>
      </w:r>
    </w:p>
    <w:p w14:paraId="0993F423" w14:textId="77777777" w:rsidR="002F34C4" w:rsidRDefault="00AA635E">
      <w:r>
        <w:t>{'standard_name': 'Other Long-Term Assets', 'acc_name': 'OtherAssets'}</w:t>
      </w:r>
    </w:p>
    <w:p w14:paraId="0C09996A" w14:textId="77777777" w:rsidR="002F34C4" w:rsidRDefault="00AA635E">
      <w:r>
        <w:t>{'standard_name': 'Other Long-Term Assets', 'acc_name': 'InvestmentsAndOtherNoncurrentAssets'}</w:t>
      </w:r>
    </w:p>
    <w:p w14:paraId="674F41E9" w14:textId="77777777" w:rsidR="002F34C4" w:rsidRDefault="00AA635E">
      <w:r>
        <w:t>{'standard_name': 'Other Long-Term Assets', 'acc_name': 'PrepaidExpenseAndOtherAssets'}</w:t>
      </w:r>
    </w:p>
    <w:p w14:paraId="66A06FA5" w14:textId="77777777" w:rsidR="002F34C4" w:rsidRDefault="00AA635E">
      <w:r>
        <w:t>{'standard_name': 'Other Long-Term Assets', 'acc_name': 'OtherSundryAssetsNoncurrent'}</w:t>
      </w:r>
    </w:p>
    <w:p w14:paraId="33E7EB47" w14:textId="77777777" w:rsidR="002F34C4" w:rsidRDefault="00AA635E">
      <w:r>
        <w:t>{'standard_name': 'Other Long-Term Assets', 'acc_name': 'DeferredIncomeTaxesAndOtherAssetsNoncurrent'}</w:t>
      </w:r>
    </w:p>
    <w:p w14:paraId="6339D091" w14:textId="77777777" w:rsidR="002F34C4" w:rsidRDefault="00AA635E">
      <w:r>
        <w:t>{'standard_name': 'Other Long-Term Assets', 'acc_name': 'OtherAssetsMiscellaneousNoncurrent'}</w:t>
      </w:r>
    </w:p>
    <w:p w14:paraId="3C033958" w14:textId="77777777" w:rsidR="002F34C4" w:rsidRDefault="00AA635E">
      <w:r>
        <w:t>{'standard_name': 'Other Long-Term Assets', 'acc_name': 'OtherAssetsNoncurrentOther'}</w:t>
      </w:r>
    </w:p>
    <w:p w14:paraId="62BBC9AC" w14:textId="77777777" w:rsidR="002F34C4" w:rsidRDefault="00AA635E">
      <w:r>
        <w:t>{'standard_name': 'Other Long-Term Assets', 'acc_name': 'TotalOtherNoncurrentAssets'}</w:t>
      </w:r>
    </w:p>
    <w:p w14:paraId="5934AA1E" w14:textId="77777777" w:rsidR="002F34C4" w:rsidRDefault="00AA635E">
      <w:r>
        <w:t>{'standard_name': 'Other Long-Term Assets', 'acc_name': 'NoncurrentAssetsOther'}</w:t>
      </w:r>
    </w:p>
    <w:p w14:paraId="546F2A8C" w14:textId="77777777" w:rsidR="002F34C4" w:rsidRDefault="00AA635E">
      <w:r>
        <w:t>{'standard_name': 'Other Long-Term Assets', 'acc_name': 'DeferredChargesRegulatoryAssetsAndOtherAssetsNoncurrent'}</w:t>
      </w:r>
    </w:p>
    <w:p w14:paraId="47C01B0B" w14:textId="77777777" w:rsidR="002F34C4" w:rsidRDefault="00AA635E">
      <w:r>
        <w:t>{'standard_name': 'Other Long-Term Assets', 'acc_name': 'OtherAsset'}</w:t>
      </w:r>
    </w:p>
    <w:p w14:paraId="2FDA5B33" w14:textId="77777777" w:rsidR="002F34C4" w:rsidRDefault="00AA635E">
      <w:r>
        <w:t>{'standard_name': 'Other Long-Term Assets', 'acc_name': 'OtherAssetsTotal'}</w:t>
      </w:r>
    </w:p>
    <w:p w14:paraId="66E98413" w14:textId="77777777" w:rsidR="002F34C4" w:rsidRDefault="00AA635E">
      <w:r>
        <w:t>{'standard_name': 'Other Long-Term Assets', 'acc_name': 'OtherNoncurrentAssetsTotal'}</w:t>
      </w:r>
    </w:p>
    <w:p w14:paraId="277CB0DC" w14:textId="77777777" w:rsidR="002F34C4" w:rsidRDefault="00AA635E">
      <w:r>
        <w:lastRenderedPageBreak/>
        <w:t>{'standard_name': 'Other Long-Term Assets', 'acc_name': 'OtherNoncurrentAssets'}</w:t>
      </w:r>
    </w:p>
    <w:p w14:paraId="7599A73C" w14:textId="77777777" w:rsidR="002F34C4" w:rsidRDefault="00AA635E">
      <w:r>
        <w:t>{'standard_name': 'Other Long-Term Assets', 'acc_name': 'IntangibleAssetsAndOtherAssetsNoncurrent'}</w:t>
      </w:r>
    </w:p>
    <w:p w14:paraId="22B1954C" w14:textId="77777777" w:rsidR="002F34C4" w:rsidRDefault="00AA635E">
      <w:r>
        <w:t>{'standard_name': 'Other Long-Term Assets', 'acc_name': 'DepositsAndOtherAssetsNoncurrent'}</w:t>
      </w:r>
    </w:p>
    <w:p w14:paraId="11B938B0" w14:textId="77777777" w:rsidR="002F34C4" w:rsidRDefault="00AA635E">
      <w:r>
        <w:t>{'standard_name': 'Other Long-Term Assets', 'acc_name': 'DeferredIncomeTaxesAndOtherNonCurrentAssets'}</w:t>
      </w:r>
    </w:p>
    <w:p w14:paraId="09C074A2" w14:textId="77777777" w:rsidR="002F34C4" w:rsidRDefault="00AA635E">
      <w:r>
        <w:t>{'standard_name': 'Other Long-Term Assets', 'acc_name': 'AllOtherAssets'}</w:t>
      </w:r>
    </w:p>
    <w:p w14:paraId="37472346" w14:textId="77777777" w:rsidR="002F34C4" w:rsidRDefault="00AA635E">
      <w:r>
        <w:t>{'standard_name': 'Other Long-Term Assets', 'acc_name': 'OtherAssetsNoncurrentAndDeferredIncomeTaxes'}</w:t>
      </w:r>
    </w:p>
    <w:p w14:paraId="3F2105A7" w14:textId="77777777" w:rsidR="002F34C4" w:rsidRDefault="00AA635E">
      <w:r>
        <w:t>{'standard_name': 'Other Long-Term Assets', 'acc_name': 'AggregateOtherAssets'}</w:t>
      </w:r>
    </w:p>
    <w:p w14:paraId="70E2AD9C" w14:textId="77777777" w:rsidR="002F34C4" w:rsidRDefault="00AA635E">
      <w:r>
        <w:t>Other Non-Current Liabilities</w:t>
      </w:r>
    </w:p>
    <w:p w14:paraId="432B20A0" w14:textId="77777777" w:rsidR="002F34C4" w:rsidRDefault="00AA635E">
      <w:r>
        <w:t>{'standard_name': 'Other Non-Current Liabilities', 'acc_name': 'OtherLiabilitiesNoncurrent'}</w:t>
      </w:r>
    </w:p>
    <w:p w14:paraId="688F63C7" w14:textId="77777777" w:rsidR="002F34C4" w:rsidRDefault="00AA635E">
      <w:r>
        <w:t>{'standard_name': 'Other Non-Current Liabilities', 'acc_name': 'OtherLiabilities'}</w:t>
      </w:r>
    </w:p>
    <w:p w14:paraId="5FF3B856" w14:textId="77777777" w:rsidR="002F34C4" w:rsidRDefault="00AA635E">
      <w:r>
        <w:t>{'standard_name': 'Other Non-Current Liabilities', 'acc_name': 'OtherLiabilitiesFairValueDisclosure'}</w:t>
      </w:r>
    </w:p>
    <w:p w14:paraId="23F39C6D" w14:textId="77777777" w:rsidR="002F34C4" w:rsidRDefault="00AA635E">
      <w:r>
        <w:t>{'standard_name': 'Other Non-Current Liabilities', 'acc_name': 'OtherNoncurrentLiabilities'}</w:t>
      </w:r>
    </w:p>
    <w:p w14:paraId="53C4CBA0" w14:textId="77777777" w:rsidR="002F34C4" w:rsidRDefault="00AA635E">
      <w:r>
        <w:t>{'standard_name': 'Other Non-Current Liabilities', 'acc_name': 'DeferredIncomeTaxesAndOtherLiabilitiesNoncurrent'}</w:t>
      </w:r>
    </w:p>
    <w:p w14:paraId="3FC4A4A6" w14:textId="77777777" w:rsidR="002F34C4" w:rsidRDefault="00AA635E">
      <w:r>
        <w:t>{'standard_name': 'Other Non-Current Liabilities', 'acc_name': 'OtherLiabilitiesAndDeferredRevenueNoncurrent'}</w:t>
      </w:r>
    </w:p>
    <w:p w14:paraId="75ED40E1" w14:textId="77777777" w:rsidR="002F34C4" w:rsidRDefault="00AA635E">
      <w:r>
        <w:t>{'standard_name': 'Other Non-Current Liabilities', 'acc_name': 'DeferredCreditsAndOtherLiabilitiesNoncurrent'}</w:t>
      </w:r>
    </w:p>
    <w:p w14:paraId="29DEEA01" w14:textId="77777777" w:rsidR="002F34C4" w:rsidRDefault="00AA635E">
      <w:r>
        <w:t>{'standard_name': 'Other Non-Current Liabilities', 'acc_name': 'OtherLiabilitiesOfConsolidatedVariableInterestEntities'}</w:t>
      </w:r>
    </w:p>
    <w:p w14:paraId="67C4025A" w14:textId="77777777" w:rsidR="002F34C4" w:rsidRDefault="00AA635E">
      <w:r>
        <w:t>{'standard_name': 'Other Non-Current Liabilities', 'acc_name': 'DeferredCreditsAndOtherLiabilities'}</w:t>
      </w:r>
    </w:p>
    <w:p w14:paraId="659B164D" w14:textId="77777777" w:rsidR="002F34C4" w:rsidRDefault="00AA635E">
      <w:r>
        <w:t>{'standard_name': 'Other Non-Current Liabilities', 'acc_name': 'OtherSundryLiabilitiesNoncurrent'}</w:t>
      </w:r>
    </w:p>
    <w:p w14:paraId="09B37F7D" w14:textId="77777777" w:rsidR="002F34C4" w:rsidRDefault="00AA635E">
      <w:r>
        <w:t>{'standard_name': 'Other Non-Current Liabilities', 'acc_name': 'OtherLiabilitiesAndDeferredCredits'}</w:t>
      </w:r>
    </w:p>
    <w:p w14:paraId="462E8705" w14:textId="77777777" w:rsidR="002F34C4" w:rsidRDefault="00AA635E">
      <w:r>
        <w:lastRenderedPageBreak/>
        <w:t>{'standard_name': 'Other Non-Current Liabilities', 'acc_name': 'OtherLiabilitiesAndDeferredRevenue'}</w:t>
      </w:r>
    </w:p>
    <w:p w14:paraId="01FEB5E5" w14:textId="77777777" w:rsidR="002F34C4" w:rsidRDefault="00AA635E">
      <w:r>
        <w:t>{'standard_name': 'Other Non-Current Liabilities', 'acc_name': 'AllOtherLiabilities'}</w:t>
      </w:r>
    </w:p>
    <w:p w14:paraId="2394B4F6" w14:textId="77777777" w:rsidR="002F34C4" w:rsidRDefault="00AA635E">
      <w:r>
        <w:t>{'standard_name': 'Other Non-Current Liabilities', 'acc_name': 'OtherLiabilitiesNoncurrentTotal'}</w:t>
      </w:r>
    </w:p>
    <w:p w14:paraId="1AEEFFA3" w14:textId="77777777" w:rsidR="002F34C4" w:rsidRDefault="00AA635E">
      <w:r>
        <w:t>{'standard_name': 'Other Non-Current Liabilities', 'acc_name': 'OtherLiabilitiesAndDeferredCreditsNoncurrent'}</w:t>
      </w:r>
    </w:p>
    <w:p w14:paraId="5DD1D885" w14:textId="77777777" w:rsidR="002F34C4" w:rsidRDefault="00AA635E">
      <w:r>
        <w:t>Other Non-Operating Inc. (Exp.)</w:t>
      </w:r>
    </w:p>
    <w:p w14:paraId="566C4B05" w14:textId="77777777" w:rsidR="002F34C4" w:rsidRDefault="00AA635E">
      <w:r>
        <w:t>{'standard_name': 'Other Non-Operating Inc. (Exp.)', 'acc_name': 'NonoperatingIncomeExpense'}</w:t>
      </w:r>
    </w:p>
    <w:p w14:paraId="1386DD74" w14:textId="77777777" w:rsidR="002F34C4" w:rsidRDefault="00AA635E">
      <w:r>
        <w:t>{'standard_name': 'Other Non-Operating Inc. (Exp.)', 'acc_name': 'OtherNonoperatingIncomeExpense'}</w:t>
      </w:r>
    </w:p>
    <w:p w14:paraId="37EA6E6D" w14:textId="77777777" w:rsidR="002F34C4" w:rsidRDefault="00AA635E">
      <w:r>
        <w:t>{'standard_name': 'Other Non-Operating Inc. (Exp.)', 'acc_name': 'OtherIncome'}</w:t>
      </w:r>
    </w:p>
    <w:p w14:paraId="379B29C9" w14:textId="77777777" w:rsidR="002F34C4" w:rsidRDefault="00AA635E">
      <w:r>
        <w:t>{'standard_name': 'Other Non-Operating Inc. (Exp.)', 'acc_name': 'OtherNonoperatingExpense'}</w:t>
      </w:r>
    </w:p>
    <w:p w14:paraId="569EC3DB" w14:textId="77777777" w:rsidR="002F34C4" w:rsidRDefault="00AA635E">
      <w:r>
        <w:t>{'standard_name': 'Other Non-Operating Inc. (Exp.)', 'acc_name': 'OtherNonoperatingIncome'}</w:t>
      </w:r>
    </w:p>
    <w:p w14:paraId="23CC9F79" w14:textId="77777777" w:rsidR="002F34C4" w:rsidRDefault="00AA635E">
      <w:r>
        <w:t>{'standard_name': 'Other Non-Operating Inc. (Exp.)', 'acc_name': 'InterestExpenseandNonoperatingIncomeExpense'}</w:t>
      </w:r>
    </w:p>
    <w:p w14:paraId="7C0EA28B" w14:textId="77777777" w:rsidR="002F34C4" w:rsidRDefault="00AA635E">
      <w:r>
        <w:t>{'standard_name': 'Other Non-Operating Inc. (Exp.)', 'acc_name': 'NonoperatingIncomeExpenseIncludingInterestExpense'}</w:t>
      </w:r>
    </w:p>
    <w:p w14:paraId="587EBA89" w14:textId="77777777" w:rsidR="002F34C4" w:rsidRDefault="00AA635E">
      <w:r>
        <w:t>{'standard_name': 'Other Non-Operating Inc. (Exp.)', 'acc_name': 'InterestExpenseandNonoperatingIncomeExpenseInterestExpense'}</w:t>
      </w:r>
    </w:p>
    <w:p w14:paraId="10C70658" w14:textId="77777777" w:rsidR="002F34C4" w:rsidRDefault="00AA635E">
      <w:r>
        <w:t>{'standard_name': 'Other Non-Operating Inc. (Exp.)', 'acc_name': 'InterestIncomeExpenseNonoperatingNet'}</w:t>
      </w:r>
    </w:p>
    <w:p w14:paraId="3E4B1903" w14:textId="77777777" w:rsidR="002F34C4" w:rsidRDefault="00AA635E">
      <w:r>
        <w:t>{'standard_name': 'Other Non-Operating Inc. (Exp.)', 'acc_name': 'InvestmentIncomeNet'}</w:t>
      </w:r>
    </w:p>
    <w:p w14:paraId="620B6706" w14:textId="77777777" w:rsidR="002F34C4" w:rsidRDefault="00AA635E">
      <w:r>
        <w:t>{'standard_name': 'Other Non-Operating Inc. (Exp.)', 'acc_name': 'InterestAndOtherIncomeExpense'}</w:t>
      </w:r>
    </w:p>
    <w:p w14:paraId="6A7C3056" w14:textId="77777777" w:rsidR="002F34C4" w:rsidRDefault="00AA635E">
      <w:r>
        <w:t>{'standard_name': 'Other Non-Operating Inc. (Exp.)', 'acc_name': 'InterestAndOtherIncomeExpenseTotal'}</w:t>
      </w:r>
    </w:p>
    <w:p w14:paraId="3957474F" w14:textId="77777777" w:rsidR="002F34C4" w:rsidRDefault="00AA635E">
      <w:r>
        <w:t>{'standard_name': 'Other Non-Operating Inc. (Exp.)', 'acc_name': 'NoninterestIncomeOther'}</w:t>
      </w:r>
    </w:p>
    <w:p w14:paraId="64576309" w14:textId="77777777" w:rsidR="002F34C4" w:rsidRDefault="00AA635E">
      <w:r>
        <w:lastRenderedPageBreak/>
        <w:t>{'standard_name': 'Other Non-Operating Inc. (Exp.)', 'acc_name': 'OtherRealEstateRevenue'}</w:t>
      </w:r>
    </w:p>
    <w:p w14:paraId="077F3919" w14:textId="77777777" w:rsidR="002F34C4" w:rsidRDefault="00AA635E">
      <w:r>
        <w:t>{'standard_name': 'Other Non-Operating Inc. (Exp.)', 'acc_name': 'OtherNoncashIncomeExpense'}</w:t>
      </w:r>
    </w:p>
    <w:p w14:paraId="36BE2BFB" w14:textId="77777777" w:rsidR="002F34C4" w:rsidRDefault="00AA635E">
      <w:r>
        <w:t>{'standard_name': 'Other Non-Operating Inc. (Exp.)', 'acc_name': 'Othernonoperatingincometotal'}</w:t>
      </w:r>
    </w:p>
    <w:p w14:paraId="38AA02FE" w14:textId="77777777" w:rsidR="002F34C4" w:rsidRDefault="00AA635E">
      <w:r>
        <w:t>{'standard_name': 'Other Non-Operating Inc. (Exp.)', 'acc_name': 'InterestAndOtherIncomeExpenseNet'}</w:t>
      </w:r>
    </w:p>
    <w:p w14:paraId="6D4196B3" w14:textId="77777777" w:rsidR="002F34C4" w:rsidRDefault="00AA635E">
      <w:r>
        <w:t>{'standard_name': 'Other Non-Operating Inc. (Exp.)', 'acc_name': 'InterestAndOtherIncomeNet'}</w:t>
      </w:r>
    </w:p>
    <w:p w14:paraId="083F355C" w14:textId="77777777" w:rsidR="002F34C4" w:rsidRDefault="00AA635E">
      <w:r>
        <w:t>{'standard_name': 'Other Non-Operating Inc. (Exp.)', 'acc_name': 'InterestIncomeAndOther'}</w:t>
      </w:r>
    </w:p>
    <w:p w14:paraId="7BEEC649" w14:textId="77777777" w:rsidR="002F34C4" w:rsidRDefault="00AA635E">
      <w:r>
        <w:t>{'standard_name': 'Other Non-Operating Inc. (Exp.)', 'acc_name': 'InvestmentIncomeNetAndOtherNonoperatingIncomeExpense'}</w:t>
      </w:r>
    </w:p>
    <w:p w14:paraId="1239E3BF" w14:textId="77777777" w:rsidR="002F34C4" w:rsidRDefault="00AA635E">
      <w:r>
        <w:t>{'standard_name': 'Other Non-Operating Inc. (Exp.)', 'acc_name': 'InterestIncomeExpenseNet'}</w:t>
      </w:r>
    </w:p>
    <w:p w14:paraId="51E2C85D" w14:textId="77777777" w:rsidR="002F34C4" w:rsidRDefault="00AA635E">
      <w:r>
        <w:t>{'standard_name': 'Other Non-Operating Inc. (Exp.)', 'acc_name': 'InterestAndOtherIncome'}</w:t>
      </w:r>
    </w:p>
    <w:p w14:paraId="042D778C" w14:textId="77777777" w:rsidR="002F34C4" w:rsidRDefault="00AA635E">
      <w:r>
        <w:t>{'standard_name': 'Other Non-Operating Inc. (Exp.)', 'acc_name': 'NonoperatingIncomeExpenseAndInterestExpense'}</w:t>
      </w:r>
    </w:p>
    <w:p w14:paraId="5F4FEE94" w14:textId="77777777" w:rsidR="002F34C4" w:rsidRDefault="00AA635E">
      <w:r>
        <w:t>{'standard_name': 'Other Non-Operating Inc. (Exp.)', 'acc_name': 'NonoperatingIncomeExpenseExcludingInterestIncomeExpenseNonoperatingNet'}</w:t>
      </w:r>
    </w:p>
    <w:p w14:paraId="188090DD" w14:textId="77777777" w:rsidR="002F34C4" w:rsidRDefault="00AA635E">
      <w:r>
        <w:t>{'standard_name': 'Other Non-Operating Inc. (Exp.)', 'acc_name': 'InterestExpenseOther'}</w:t>
      </w:r>
    </w:p>
    <w:p w14:paraId="174233BF" w14:textId="77777777" w:rsidR="002F34C4" w:rsidRDefault="00AA635E">
      <w:r>
        <w:t>{'standard_name': 'Other Non-Operating Inc. (Exp.)', 'acc_name': 'InterestAndOtherExpenseNet'}</w:t>
      </w:r>
    </w:p>
    <w:p w14:paraId="61C7E879" w14:textId="77777777" w:rsidR="002F34C4" w:rsidRDefault="00AA635E">
      <w:r>
        <w:t>{'standard_name': 'Other Non-Operating Inc. (Exp.)', 'acc_name': 'InterestAndDebtExpense'}</w:t>
      </w:r>
    </w:p>
    <w:p w14:paraId="4D2E4BBD" w14:textId="77777777" w:rsidR="002F34C4" w:rsidRDefault="00AA635E">
      <w:r>
        <w:t>{'standard_name': 'Other Non-Operating Inc. (Exp.)', 'acc_name': 'InterestExpense'}</w:t>
      </w:r>
    </w:p>
    <w:p w14:paraId="041C6D14" w14:textId="77777777" w:rsidR="002F34C4" w:rsidRDefault="00AA635E">
      <w:r>
        <w:t>{'standard_name': 'Other Non-Operating Inc. (Exp.)', 'acc_name': 'InterestandOtherIncomeLoss'}</w:t>
      </w:r>
    </w:p>
    <w:p w14:paraId="51913C75" w14:textId="77777777" w:rsidR="002F34C4" w:rsidRDefault="00AA635E">
      <w:r>
        <w:t>{'standard_name': 'Other Non-Operating Inc. (Exp.)', 'acc_name': 'InterestAndOtherNet'}</w:t>
      </w:r>
    </w:p>
    <w:p w14:paraId="4BC92414" w14:textId="77777777" w:rsidR="002F34C4" w:rsidRDefault="00AA635E">
      <w:r>
        <w:t>{'standard_name': 'Other Non-Operating Inc. (Exp.)', 'acc_name': 'NonoperatingIncomeAndExpense'}</w:t>
      </w:r>
    </w:p>
    <w:p w14:paraId="7E79E95B" w14:textId="77777777" w:rsidR="002F34C4" w:rsidRDefault="00AA635E">
      <w:r>
        <w:lastRenderedPageBreak/>
        <w:t>{'standard_name': 'Other Non-Operating Inc. (Exp.)', 'acc_name': 'NonoperatingIncomeExpenseIncludingEliminationOfNetIncomeLossAttributableToNoncontrollingInterests'}</w:t>
      </w:r>
    </w:p>
    <w:p w14:paraId="25FA3CF3" w14:textId="77777777" w:rsidR="002F34C4" w:rsidRDefault="00AA635E">
      <w:r>
        <w:t>{'standard_name': 'Other Non-Operating Inc. (Exp.)', 'acc_name': 'TotalNonoperatingInterestAndOtherIncomeExpense'}</w:t>
      </w:r>
    </w:p>
    <w:p w14:paraId="0C00F78B" w14:textId="77777777" w:rsidR="002F34C4" w:rsidRDefault="00AA635E">
      <w:r>
        <w:t>{'standard_name': 'Other Non-Operating Inc. (Exp.)', 'acc_name': 'InterestDividendAndInvestmentIncome'}</w:t>
      </w:r>
    </w:p>
    <w:p w14:paraId="1C254AFE" w14:textId="77777777" w:rsidR="002F34C4" w:rsidRDefault="00AA635E">
      <w:r>
        <w:t>{'standard_name': 'Other Non-Operating Inc. (Exp.)', 'acc_name': 'InvestmentIncomeInterestAndDividend'}</w:t>
      </w:r>
    </w:p>
    <w:p w14:paraId="5DBAAE4A" w14:textId="77777777" w:rsidR="002F34C4" w:rsidRDefault="00AA635E">
      <w:r>
        <w:t>{'standard_name': 'Other Non-Operating Inc. (Exp.)', 'acc_name': 'InterestIncomeExpenseAndOther'}</w:t>
      </w:r>
    </w:p>
    <w:p w14:paraId="5DBD39AD" w14:textId="77777777" w:rsidR="002F34C4" w:rsidRDefault="00AA635E">
      <w:r>
        <w:t>{'standard_name': 'Other Non-Operating Inc. (Exp.)', 'acc_name': 'InterestandOtherIncomeExpense'}</w:t>
      </w:r>
    </w:p>
    <w:p w14:paraId="3F5A9829" w14:textId="77777777" w:rsidR="002F34C4" w:rsidRDefault="00AA635E">
      <w:r>
        <w:t>{'standard_name': 'Other Non-Operating Inc. (Exp.)', 'acc_name': 'InvestmentIncomeNonoperating'}</w:t>
      </w:r>
    </w:p>
    <w:p w14:paraId="118C2F78" w14:textId="77777777" w:rsidR="002F34C4" w:rsidRDefault="00AA635E">
      <w:r>
        <w:t>{'standard_name': 'Other Non-Operating Inc. (Exp.)', 'acc_name': 'InterestIncomeOperating'}</w:t>
      </w:r>
    </w:p>
    <w:p w14:paraId="4A05C883" w14:textId="77777777" w:rsidR="002F34C4" w:rsidRDefault="00AA635E">
      <w:r>
        <w:t>{'standard_name': 'Other Non-Operating Inc. (Exp.)', 'acc_name': 'InvestmentIncomeAndOtherNet'}</w:t>
      </w:r>
    </w:p>
    <w:p w14:paraId="5AEA3316" w14:textId="77777777" w:rsidR="002F34C4" w:rsidRDefault="00AA635E">
      <w:r>
        <w:t>{'standard_name': 'Other Non-Operating Inc. (Exp.)', 'acc_name': 'InvestmentIncomeAndRealizedGainLossOnSecuritiesNet'}</w:t>
      </w:r>
    </w:p>
    <w:p w14:paraId="65B6C99A" w14:textId="77777777" w:rsidR="002F34C4" w:rsidRDefault="00AA635E">
      <w:r>
        <w:t>{'standard_name': 'Other Non-Operating Inc. (Exp.)', 'acc_name': 'OperatingAndNonoperatingOtherIncomeExpense'}</w:t>
      </w:r>
    </w:p>
    <w:p w14:paraId="30610764" w14:textId="77777777" w:rsidR="002F34C4" w:rsidRDefault="00AA635E">
      <w:r>
        <w:t>{'standard_name': 'Other Non-Operating Inc. (Exp.)', 'acc_name': 'InvestmentIncomeAndOther'}</w:t>
      </w:r>
    </w:p>
    <w:p w14:paraId="15655721" w14:textId="77777777" w:rsidR="002F34C4" w:rsidRDefault="00AA635E">
      <w:r>
        <w:t>{'standard_name': 'Other Non-Operating Inc. (Exp.)', 'acc_name': 'OtherInterestAndDividendIncome'}</w:t>
      </w:r>
    </w:p>
    <w:p w14:paraId="6BCC519F" w14:textId="77777777" w:rsidR="002F34C4" w:rsidRDefault="00AA635E">
      <w:r>
        <w:t>{'standard_name': 'Other Non-Operating Inc. (Exp.)', 'acc_name': 'InterestAndOtherInvestmentIncomeExpense'}</w:t>
      </w:r>
    </w:p>
    <w:p w14:paraId="1864294A" w14:textId="77777777" w:rsidR="002F34C4" w:rsidRDefault="00AA635E">
      <w:r>
        <w:t>Other Operating Activities</w:t>
      </w:r>
    </w:p>
    <w:p w14:paraId="5590BE58" w14:textId="77777777" w:rsidR="002F34C4" w:rsidRDefault="00AA635E">
      <w:r>
        <w:t>{'standard_name': 'Other Operating Activities', 'acc_name': 'OtherOperatingActivitiesCashFlowStatement'}</w:t>
      </w:r>
    </w:p>
    <w:p w14:paraId="2CE3143B" w14:textId="77777777" w:rsidR="002F34C4" w:rsidRDefault="00AA635E">
      <w:r>
        <w:t>{'standard_name': 'Other Operating Activities', 'acc_name': 'OtherNoncashIncomeExpense'}</w:t>
      </w:r>
    </w:p>
    <w:p w14:paraId="1E8BE23E" w14:textId="77777777" w:rsidR="002F34C4" w:rsidRDefault="00AA635E">
      <w:r>
        <w:lastRenderedPageBreak/>
        <w:t>{'standard_name': 'Other Operating Activities', 'acc_name': 'PaymentsForOtherOperatingActivities'}</w:t>
      </w:r>
    </w:p>
    <w:p w14:paraId="777330F2" w14:textId="77777777" w:rsidR="002F34C4" w:rsidRDefault="00AA635E">
      <w:r>
        <w:t>{'standard_name': 'Other Operating Activities', 'acc_name': 'PaymentsForProceedsFromOtherOperatingActivities'}</w:t>
      </w:r>
    </w:p>
    <w:p w14:paraId="1929BE9C" w14:textId="77777777" w:rsidR="002F34C4" w:rsidRDefault="00AA635E">
      <w:r>
        <w:t>{'standard_name': 'Other Operating Activities', 'acc_name': 'ChangesInOtherOperatingActivities'}</w:t>
      </w:r>
    </w:p>
    <w:p w14:paraId="71822289" w14:textId="77777777" w:rsidR="002F34C4" w:rsidRDefault="00AA635E">
      <w:r>
        <w:t>{'standard_name': 'Other Operating Activities', 'acc_name': 'OtherCashAndNoncashChangesInOperatingActivities'}</w:t>
      </w:r>
    </w:p>
    <w:p w14:paraId="2873E6FE" w14:textId="77777777" w:rsidR="002F34C4" w:rsidRDefault="00AA635E">
      <w:r>
        <w:t>{'standard_name': 'Other Operating Activities', 'acc_name': 'ProceedsFromPaymentsForOtherOperatingActivities'}</w:t>
      </w:r>
    </w:p>
    <w:p w14:paraId="0171769E" w14:textId="77777777" w:rsidR="002F34C4" w:rsidRDefault="00AA635E">
      <w:r>
        <w:t>{'standard_name': 'Other Operating Activities', 'acc_name': 'ProceedsFromOtherOperatingActivities'}</w:t>
      </w:r>
    </w:p>
    <w:p w14:paraId="78E044CA" w14:textId="77777777" w:rsidR="002F34C4" w:rsidRDefault="00AA635E">
      <w:r>
        <w:t>{'standard_name': 'Other Operating Activities', 'acc_name': 'OtherOperatingActivities'}</w:t>
      </w:r>
    </w:p>
    <w:p w14:paraId="4EBBFED5" w14:textId="77777777" w:rsidR="002F34C4" w:rsidRDefault="00AA635E">
      <w:r>
        <w:t>{'standard_name': 'Other Operating Activities', 'acc_name': 'AllOtherOperatingActivities'}</w:t>
      </w:r>
    </w:p>
    <w:p w14:paraId="1D2C03BA" w14:textId="77777777" w:rsidR="002F34C4" w:rsidRDefault="00AA635E">
      <w:r>
        <w:t>{'standard_name': 'Other Operating Activities', 'acc_name': 'IncreaseDecreaseInOtherOperatingItems'}</w:t>
      </w:r>
    </w:p>
    <w:p w14:paraId="3C97C1F3" w14:textId="77777777" w:rsidR="002F34C4" w:rsidRDefault="00AA635E">
      <w:r>
        <w:t>{'standard_name': 'Other Operating Activities', 'acc_name': 'OtherOperatingActivitiesNet'}</w:t>
      </w:r>
    </w:p>
    <w:p w14:paraId="24F856C7" w14:textId="77777777" w:rsidR="002F34C4" w:rsidRDefault="00AA635E">
      <w:r>
        <w:t>{'standard_name': 'Other Operating Activities', 'acc_name': 'OtherCostAndExpenseOperating'}</w:t>
      </w:r>
    </w:p>
    <w:p w14:paraId="6625DF6A" w14:textId="77777777" w:rsidR="002F34C4" w:rsidRDefault="00AA635E">
      <w:r>
        <w:t>Other Operating Expense/(Income)</w:t>
      </w:r>
    </w:p>
    <w:p w14:paraId="55F8DE84" w14:textId="77777777" w:rsidR="002F34C4" w:rsidRDefault="00AA635E">
      <w:r>
        <w:t>{'standard_name': 'Other Operating Expense/(Income)', 'acc_name': 'NoninterestIncomeOtherOperatingIncome'}</w:t>
      </w:r>
    </w:p>
    <w:p w14:paraId="477D5534" w14:textId="77777777" w:rsidR="002F34C4" w:rsidRDefault="00AA635E">
      <w:r>
        <w:t>{'standard_name': 'Other Operating Expense/(Income)', 'acc_name': 'OtherCostAndExpenseOperating'}</w:t>
      </w:r>
    </w:p>
    <w:p w14:paraId="2E3A9145" w14:textId="77777777" w:rsidR="002F34C4" w:rsidRDefault="00AA635E">
      <w:r>
        <w:t>{'standard_name': 'Other Operating Expense/(Income)', 'acc_name': 'TotalOtherExpensesIncome'}</w:t>
      </w:r>
    </w:p>
    <w:p w14:paraId="17E3D4B1" w14:textId="77777777" w:rsidR="002F34C4" w:rsidRDefault="00AA635E">
      <w:r>
        <w:t>{'standard_name': 'Other Operating Expense/(Income)', 'acc_name': 'OtherOperatingIncomeExpenseNet'}</w:t>
      </w:r>
    </w:p>
    <w:p w14:paraId="1A634EDD" w14:textId="77777777" w:rsidR="002F34C4" w:rsidRDefault="00AA635E">
      <w:r>
        <w:t>{'standard_name': 'Other Operating Expense/(Income)', 'acc_name': 'OtherOperatingIncome'}</w:t>
      </w:r>
    </w:p>
    <w:p w14:paraId="6ED52F7A" w14:textId="77777777" w:rsidR="002F34C4" w:rsidRDefault="00AA635E">
      <w:r>
        <w:t>{'standard_name': 'Other Operating Expense/(Income)', 'acc_name': 'NoninterestExpense'}</w:t>
      </w:r>
    </w:p>
    <w:p w14:paraId="038B4832" w14:textId="77777777" w:rsidR="002F34C4" w:rsidRDefault="00AA635E">
      <w:r>
        <w:lastRenderedPageBreak/>
        <w:t>{'standard_name': 'Other Operating Expense/(Income)', 'acc_name': 'OtherCostOfOperatingRevenue'}</w:t>
      </w:r>
    </w:p>
    <w:p w14:paraId="115D56CC" w14:textId="77777777" w:rsidR="002F34C4" w:rsidRDefault="00AA635E">
      <w:r>
        <w:t>{'standard_name': 'Other Operating Expense/(Income)', 'acc_name': 'OtherHotelOperatingRevenue'}</w:t>
      </w:r>
    </w:p>
    <w:p w14:paraId="44D77F2A" w14:textId="77777777" w:rsidR="002F34C4" w:rsidRDefault="00AA635E">
      <w:r>
        <w:t>Other Receivables</w:t>
      </w:r>
    </w:p>
    <w:p w14:paraId="1A364ACC" w14:textId="77777777" w:rsidR="002F34C4" w:rsidRDefault="00AA635E">
      <w:r>
        <w:t>{'standard_name': 'Other Receivables', 'acc_name': 'NontradeReceivablesCurrent'}</w:t>
      </w:r>
    </w:p>
    <w:p w14:paraId="2FE03419" w14:textId="77777777" w:rsidR="002F34C4" w:rsidRDefault="00AA635E">
      <w:r>
        <w:t>{'standard_name': 'Other Receivables', 'acc_name': 'OtherReceivables'}</w:t>
      </w:r>
    </w:p>
    <w:p w14:paraId="473B8191" w14:textId="77777777" w:rsidR="002F34C4" w:rsidRDefault="00AA635E">
      <w:r>
        <w:t>{'standard_name': 'Other Receivables', 'acc_name': 'OtherReceivable'}</w:t>
      </w:r>
    </w:p>
    <w:p w14:paraId="50E67363" w14:textId="77777777" w:rsidR="002F34C4" w:rsidRDefault="00AA635E">
      <w:r>
        <w:t>{'standard_name': 'Other Receivables', 'acc_name': 'AmountsReceivableFromVendors'}</w:t>
      </w:r>
    </w:p>
    <w:p w14:paraId="33E58365" w14:textId="77777777" w:rsidR="002F34C4" w:rsidRDefault="00AA635E">
      <w:r>
        <w:t>{'standard_name': 'Other Receivables', 'acc_name': 'LoansAndLeasesReceivableOther'}</w:t>
      </w:r>
    </w:p>
    <w:p w14:paraId="06EE78C9" w14:textId="77777777" w:rsidR="002F34C4" w:rsidRDefault="00AA635E">
      <w:r>
        <w:t>{'standard_name': 'Other Receivables', 'acc_name': 'OtherReceivablesGrossCurrent'}</w:t>
      </w:r>
    </w:p>
    <w:p w14:paraId="059C6840" w14:textId="77777777" w:rsidR="002F34C4" w:rsidRDefault="00AA635E">
      <w:r>
        <w:t>{'standard_name': 'Other Receivables', 'acc_name': 'AccountsAndOtherReceivablesNetCurrent'}</w:t>
      </w:r>
    </w:p>
    <w:p w14:paraId="5C581FB0" w14:textId="77777777" w:rsidR="002F34C4" w:rsidRDefault="00AA635E">
      <w:r>
        <w:t>{'standard_name': 'Other Receivables', 'acc_name': 'OtherReceivablesNetCurrent'}</w:t>
      </w:r>
    </w:p>
    <w:p w14:paraId="3BC484DF" w14:textId="77777777" w:rsidR="002F34C4" w:rsidRDefault="00AA635E">
      <w:r>
        <w:t>{'standard_name': 'Other Receivables', 'acc_name': 'LoansAndLeasesReceivableConsumerOther'}</w:t>
      </w:r>
    </w:p>
    <w:p w14:paraId="7D2A21FF" w14:textId="77777777" w:rsidR="002F34C4" w:rsidRDefault="00AA635E">
      <w:r>
        <w:t>Pref. Dividends and Other Adj.</w:t>
      </w:r>
    </w:p>
    <w:p w14:paraId="54671C50" w14:textId="77777777" w:rsidR="002F34C4" w:rsidRDefault="00AA635E">
      <w:r>
        <w:t>{'standard_name': 'Pref. Dividends and Other Adj.', 'acc_name': 'PreferredStockDividendsAndOtherAdjustments'}</w:t>
      </w:r>
    </w:p>
    <w:p w14:paraId="12B5F977" w14:textId="77777777" w:rsidR="002F34C4" w:rsidRDefault="00AA635E">
      <w:r>
        <w:t>{'standard_name': 'Pref. Dividends and Other Adj.', 'acc_name': 'PreferredStockDividendsIncomeStatementImpact'}</w:t>
      </w:r>
    </w:p>
    <w:p w14:paraId="6A2FF9E2" w14:textId="77777777" w:rsidR="002F34C4" w:rsidRDefault="00AA635E">
      <w:r>
        <w:t>{'standard_name': 'Pref. Dividends and Other Adj.', 'acc_name': 'DividendsPreferredStock'}</w:t>
      </w:r>
    </w:p>
    <w:p w14:paraId="4D924105" w14:textId="77777777" w:rsidR="002F34C4" w:rsidRDefault="00AA635E">
      <w:r>
        <w:t>{'standard_name': 'Pref. Dividends and Other Adj.', 'acc_name': 'PreferredStockDividends'}</w:t>
      </w:r>
    </w:p>
    <w:p w14:paraId="7ED5488F" w14:textId="77777777" w:rsidR="002F34C4" w:rsidRDefault="00AA635E">
      <w:r>
        <w:t>{'standard_name': 'Pref. Dividends and Other Adj.', 'acc_name': 'PreferredStockDividendsAndOther'}</w:t>
      </w:r>
    </w:p>
    <w:p w14:paraId="574D9DCB" w14:textId="77777777" w:rsidR="002F34C4" w:rsidRDefault="00AA635E">
      <w:r>
        <w:t>{'standard_name': 'Pref. Dividends and Other Adj.', 'acc_name': 'DividendsPreferredStockCash'}</w:t>
      </w:r>
    </w:p>
    <w:p w14:paraId="57AB5AB9" w14:textId="77777777" w:rsidR="002F34C4" w:rsidRDefault="00AA635E">
      <w:r>
        <w:t>{'standard_name': 'Pref. Dividends and Other Adj.', 'acc_name': 'PreferredStockDiscountAccretionAndRedemptionsEps'}</w:t>
      </w:r>
    </w:p>
    <w:p w14:paraId="63C44D36" w14:textId="77777777" w:rsidR="002F34C4" w:rsidRDefault="00AA635E">
      <w:r>
        <w:lastRenderedPageBreak/>
        <w:t>{'standard_name': 'Pref. Dividends and Other Adj.', 'acc_name': 'PreferredStockDiscountAccretionAndRedemptions'}</w:t>
      </w:r>
    </w:p>
    <w:p w14:paraId="7CD300EE" w14:textId="77777777" w:rsidR="002F34C4" w:rsidRDefault="00AA635E">
      <w:r>
        <w:t>{'standard_name': 'Pref. Dividends and Other Adj.', 'acc_name': 'PreferredStockDividendsIS'}</w:t>
      </w:r>
    </w:p>
    <w:p w14:paraId="45D7B561" w14:textId="77777777" w:rsidR="002F34C4" w:rsidRDefault="00AA635E">
      <w:r>
        <w:t>{'standard_name': 'Pref. Dividends and Other Adj.', 'acc_name': 'DividendsPreferredStockStock'}</w:t>
      </w:r>
    </w:p>
    <w:p w14:paraId="7F561B15" w14:textId="77777777" w:rsidR="002F34C4" w:rsidRDefault="00AA635E">
      <w:r>
        <w:t>{'standard_name': 'Pref. Dividends and Other Adj.', 'acc_name': 'DividendsPreferredStockTotal'}</w:t>
      </w:r>
    </w:p>
    <w:p w14:paraId="2559F475" w14:textId="77777777" w:rsidR="002F34C4" w:rsidRDefault="00AA635E">
      <w:r>
        <w:t>{'standard_name': 'Pref. Dividends and Other Adj.', 'acc_name': 'PreferredStockDividendsAndAccretionOfDiscount'}</w:t>
      </w:r>
    </w:p>
    <w:p w14:paraId="070401DA" w14:textId="77777777" w:rsidR="002F34C4" w:rsidRDefault="00AA635E">
      <w:r>
        <w:t>{'standard_name': 'Pref. Dividends and Other Adj.', 'acc_name': 'RedeemablePreferredStockDividends'}</w:t>
      </w:r>
    </w:p>
    <w:p w14:paraId="3FC7B767" w14:textId="77777777" w:rsidR="002F34C4" w:rsidRDefault="00AA635E">
      <w:r>
        <w:t>Purchase of Marketable Equity Securities</w:t>
      </w:r>
    </w:p>
    <w:p w14:paraId="6BD3AE87" w14:textId="77777777" w:rsidR="002F34C4" w:rsidRDefault="00AA635E">
      <w:r>
        <w:t>{'standard_name': 'Purchase of Marketable Equity Securities', 'acc_name': 'PaymentsToAcquireAvailableForSaleSecuritiesDebt'}</w:t>
      </w:r>
    </w:p>
    <w:p w14:paraId="32DB4F27" w14:textId="77777777" w:rsidR="002F34C4" w:rsidRDefault="00AA635E">
      <w:r>
        <w:t>{'standard_name': 'Purchase of Marketable Equity Securities', 'acc_name': 'PaymentsToAcquireInvestments'}</w:t>
      </w:r>
    </w:p>
    <w:p w14:paraId="22786A67" w14:textId="77777777" w:rsidR="002F34C4" w:rsidRDefault="00AA635E">
      <w:r>
        <w:t>{'standard_name': 'Purchase of Marketable Equity Securities', 'acc_name': 'PaymentsToAcquireAvailableForSaleSecurities'}</w:t>
      </w:r>
    </w:p>
    <w:p w14:paraId="0096C617" w14:textId="77777777" w:rsidR="002F34C4" w:rsidRDefault="00AA635E">
      <w:r>
        <w:t>{'standard_name': 'Purchase of Marketable Equity Securities', 'acc_name': 'PaymentsToAcquireMarketableSecurities'}</w:t>
      </w:r>
    </w:p>
    <w:p w14:paraId="333A1D93" w14:textId="77777777" w:rsidR="002F34C4" w:rsidRDefault="00AA635E">
      <w:r>
        <w:t>{'standard_name': 'Purchase of Marketable Equity Securities', 'acc_name': 'PaymentsToAcquireMarketableSecuritiesFixedMaturities'}</w:t>
      </w:r>
    </w:p>
    <w:p w14:paraId="578D533D" w14:textId="77777777" w:rsidR="002F34C4" w:rsidRDefault="00AA635E">
      <w:r>
        <w:t>{'standard_name': 'Purchase of Marketable Equity Securities', 'acc_name': 'PaymentsToAcquireHeldToMaturitySecurities'}</w:t>
      </w:r>
    </w:p>
    <w:p w14:paraId="63BF3166" w14:textId="77777777" w:rsidR="002F34C4" w:rsidRDefault="00AA635E">
      <w:r>
        <w:t>{'standard_name': 'Purchase of Marketable Equity Securities', 'acc_name': 'PaymentsForProceedsFromAvailableforsaleSecuritiesShortterm'}</w:t>
      </w:r>
    </w:p>
    <w:p w14:paraId="38D6FD4E" w14:textId="77777777" w:rsidR="002F34C4" w:rsidRDefault="00AA635E">
      <w:r>
        <w:t>{'standard_name': 'Purchase of Marketable Equity Securities', 'acc_name': 'PaymentsToAcquireShortTermInvestments'}</w:t>
      </w:r>
    </w:p>
    <w:p w14:paraId="2AC07EB7" w14:textId="77777777" w:rsidR="002F34C4" w:rsidRDefault="00AA635E">
      <w:r>
        <w:t>{'standard_name': 'Purchase of Marketable Equity Securities', 'acc_name': 'PaymentsForProceedsFromShortTermInvestments'}</w:t>
      </w:r>
    </w:p>
    <w:p w14:paraId="35CA031B" w14:textId="77777777" w:rsidR="002F34C4" w:rsidRDefault="00AA635E">
      <w:r>
        <w:t>{'standard_name': 'Purchase of Marketable Equity Securities', 'acc_name': 'NetPurchasesSalesOfShortTermInvestments'}</w:t>
      </w:r>
    </w:p>
    <w:p w14:paraId="21E5E75F" w14:textId="77777777" w:rsidR="002F34C4" w:rsidRDefault="00AA635E">
      <w:r>
        <w:lastRenderedPageBreak/>
        <w:t>{'standard_name': 'Purchase of Marketable Equity Securities', 'acc_name': 'PurchasesOfShortTermInvestments'}</w:t>
      </w:r>
    </w:p>
    <w:p w14:paraId="0BE9E2B5" w14:textId="77777777" w:rsidR="002F34C4" w:rsidRDefault="00AA635E">
      <w:r>
        <w:t>{'standard_name': 'Purchase of Marketable Equity Securities', 'acc_name': 'PaymentsForSecuritiesAcquiredAvailableForSaleFixedMaturitiesAtFairValue'}</w:t>
      </w:r>
    </w:p>
    <w:p w14:paraId="26AB0043" w14:textId="77777777" w:rsidR="002F34C4" w:rsidRDefault="00AA635E">
      <w:r>
        <w:t>{'standard_name': 'Purchase of Marketable Equity Securities', 'acc_name': 'PurchasesofInvestmentsbySpecialPurposeEntities'}</w:t>
      </w:r>
    </w:p>
    <w:p w14:paraId="0935E143" w14:textId="77777777" w:rsidR="002F34C4" w:rsidRDefault="00AA635E">
      <w:r>
        <w:t>{'standard_name': 'Purchase of Marketable Equity Securities', 'acc_name': 'PurchasesofInvestments'}</w:t>
      </w:r>
    </w:p>
    <w:p w14:paraId="730F6F6C" w14:textId="77777777" w:rsidR="002F34C4" w:rsidRDefault="00AA635E">
      <w:r>
        <w:t>{'standard_name': 'Purchase of Marketable Equity Securities', 'acc_name': 'PaymentsForProceedsFromBusinessesAndInterestInAffiliates'}</w:t>
      </w:r>
    </w:p>
    <w:p w14:paraId="32328942" w14:textId="77777777" w:rsidR="002F34C4" w:rsidRDefault="00AA635E">
      <w:r>
        <w:t>{'standard_name': 'Purchase of Marketable Equity Securities', 'acc_name': 'PaymentsForDerivativeInstrumentInvestingActivities'}</w:t>
      </w:r>
    </w:p>
    <w:p w14:paraId="57C868BD" w14:textId="77777777" w:rsidR="002F34C4" w:rsidRDefault="00AA635E">
      <w:r>
        <w:t>{'standard_name': 'Purchase of Marketable Equity Securities', 'acc_name': 'PaymentsForProceedsFromOtherInvestingActivities'}</w:t>
      </w:r>
    </w:p>
    <w:p w14:paraId="3E670A9A" w14:textId="77777777" w:rsidR="002F34C4" w:rsidRDefault="00AA635E">
      <w:r>
        <w:t>{'standard_name': 'Purchase of Marketable Equity Securities', 'acc_name': 'PaymentsOfFixedMaturitySecurities'}</w:t>
      </w:r>
    </w:p>
    <w:p w14:paraId="120E9E06" w14:textId="77777777" w:rsidR="002F34C4" w:rsidRDefault="00AA635E">
      <w:r>
        <w:t>{'standard_name': 'Purchase of Marketable Equity Securities', 'acc_name': 'PaymentstoAcquireDebtSecuritiesCarriedatFairValue'}</w:t>
      </w:r>
    </w:p>
    <w:p w14:paraId="55D10B1E" w14:textId="77777777" w:rsidR="002F34C4" w:rsidRDefault="00AA635E">
      <w:r>
        <w:t>{'standard_name': 'Purchase of Marketable Equity Securities', 'acc_name': 'InvestmentInDebtSecurity'}</w:t>
      </w:r>
    </w:p>
    <w:p w14:paraId="4FA46DEA" w14:textId="77777777" w:rsidR="002F34C4" w:rsidRDefault="00AA635E">
      <w:r>
        <w:t>{'standard_name': 'Purchase of Marketable Equity Securities', 'acc_name': 'PaymentsToAcquireUSTreasuryBillsAndAvailableForSaleSecuritiesDebt'}</w:t>
      </w:r>
    </w:p>
    <w:p w14:paraId="7219990C" w14:textId="77777777" w:rsidR="002F34C4" w:rsidRDefault="00AA635E">
      <w:r>
        <w:t>{'standard_name': 'Purchase of Marketable Equity Securities', 'acc_name': 'PaymentsToAcquireAvailableForSaleSecuritiesEquity'}</w:t>
      </w:r>
    </w:p>
    <w:p w14:paraId="5B1168E7" w14:textId="77777777" w:rsidR="002F34C4" w:rsidRDefault="00AA635E">
      <w:r>
        <w:t>{'standard_name': 'Purchase of Marketable Equity Securities', 'acc_name': 'PaymentsToAcquireLoansAndLeasesHeldForInvestment'}</w:t>
      </w:r>
    </w:p>
    <w:p w14:paraId="45F25663" w14:textId="77777777" w:rsidR="002F34C4" w:rsidRDefault="00AA635E">
      <w:r>
        <w:t>{'standard_name': 'Purchase of Marketable Equity Securities', 'acc_name': 'PaymentstoAcquireNotHeldForTradingEquitySecurities'}</w:t>
      </w:r>
    </w:p>
    <w:p w14:paraId="7CE8E017" w14:textId="77777777" w:rsidR="002F34C4" w:rsidRDefault="00AA635E">
      <w:r>
        <w:t>{'standard_name': 'Purchase of Marketable Equity Securities', 'acc_name': 'InvestmentsInNuclearDecommissioningTrustFundSecurities'}</w:t>
      </w:r>
    </w:p>
    <w:p w14:paraId="0CE9C12E" w14:textId="77777777" w:rsidR="002F34C4" w:rsidRDefault="00AA635E">
      <w:r>
        <w:t>{'standard_name': 'Purchase of Marketable Equity Securities', 'acc_name': 'PaymentstoAcquireCostMethodInvestments'}</w:t>
      </w:r>
    </w:p>
    <w:p w14:paraId="7EA4A7B2" w14:textId="77777777" w:rsidR="002F34C4" w:rsidRDefault="00AA635E">
      <w:r>
        <w:lastRenderedPageBreak/>
        <w:t>{'standard_name': 'Purchase of Marketable Equity Securities', 'acc_name': 'PaymentsToAcquireEquityMethodInvestments'}</w:t>
      </w:r>
    </w:p>
    <w:p w14:paraId="0DC25B64" w14:textId="77777777" w:rsidR="002F34C4" w:rsidRDefault="00AA635E">
      <w:r>
        <w:t>{'standard_name': 'Purchase of Marketable Equity Securities', 'acc_name': 'PurchasesOfMarketableSecuritiesAndInvestments'}</w:t>
      </w:r>
    </w:p>
    <w:p w14:paraId="7438CB64" w14:textId="77777777" w:rsidR="002F34C4" w:rsidRDefault="00AA635E">
      <w:r>
        <w:t>{'standard_name': 'Purchase of Marketable Equity Securities', 'acc_name': 'ExpedituresForInvestmentsAndAcquisitionOfBusinessesNetOfCashAcquired'}</w:t>
      </w:r>
    </w:p>
    <w:p w14:paraId="41DFA0C8" w14:textId="77777777" w:rsidR="002F34C4" w:rsidRDefault="00AA635E">
      <w:r>
        <w:t>{'standard_name': 'Purchase of Marketable Equity Securities', 'acc_name': 'PaymentsForPurchaseOfSecuritiesOperatingActivities'}</w:t>
      </w:r>
    </w:p>
    <w:p w14:paraId="3B27F066" w14:textId="77777777" w:rsidR="002F34C4" w:rsidRDefault="00AA635E">
      <w:r>
        <w:t>{'standard_name': 'Purchase of Marketable Equity Securities', 'acc_name': 'PaymentsForPurchaseOfTradingSecurities'}</w:t>
      </w:r>
    </w:p>
    <w:p w14:paraId="063E476F" w14:textId="77777777" w:rsidR="002F34C4" w:rsidRDefault="00AA635E">
      <w:r>
        <w:t>{'standard_name': 'Purchase of Marketable Equity Securities', 'acc_name': 'PaymentsToAcquireCostMethodInvestment'}</w:t>
      </w:r>
    </w:p>
    <w:p w14:paraId="1E4720A7" w14:textId="77777777" w:rsidR="002F34C4" w:rsidRDefault="00AA635E">
      <w:r>
        <w:t>{'standard_name': 'Purchase of Marketable Equity Securities', 'acc_name': 'Purchaseofcostmethodinvestment'}</w:t>
      </w:r>
    </w:p>
    <w:p w14:paraId="29BC6A68" w14:textId="77777777" w:rsidR="002F34C4" w:rsidRDefault="00AA635E">
      <w:r>
        <w:t>{'standard_name': 'Purchase of Marketable Equity Securities', 'acc_name': 'PaymentsToAcquireLongtermInvestments'}</w:t>
      </w:r>
    </w:p>
    <w:p w14:paraId="3C4AD30D" w14:textId="77777777" w:rsidR="002F34C4" w:rsidRDefault="00AA635E">
      <w:r>
        <w:t>{'standard_name': 'Purchase of Marketable Equity Securities', 'acc_name': 'PaymentsToAcquireLifeInsurancePolicies'}</w:t>
      </w:r>
    </w:p>
    <w:p w14:paraId="1D8F6733" w14:textId="77777777" w:rsidR="002F34C4" w:rsidRDefault="00AA635E">
      <w:r>
        <w:t>{'standard_name': 'Purchase of Marketable Equity Securities', 'acc_name': 'NoncashOrPartNoncashAcquisitionInvestmentsAcquired1'}</w:t>
      </w:r>
    </w:p>
    <w:p w14:paraId="2176E253" w14:textId="77777777" w:rsidR="002F34C4" w:rsidRDefault="00AA635E">
      <w:r>
        <w:t>{'standard_name': 'Purchase of Marketable Equity Securities', 'acc_name': 'PaymentsToAcquireAvailableForSaleEquitySecuritiesAndEquityMethodInvestments'}</w:t>
      </w:r>
    </w:p>
    <w:p w14:paraId="68D558FA" w14:textId="77777777" w:rsidR="002F34C4" w:rsidRDefault="00AA635E">
      <w:r>
        <w:t>{'standard_name': 'Purchase of Marketable Equity Securities', 'acc_name': 'PaymentsToAcquireOtherProductiveAssets'}</w:t>
      </w:r>
    </w:p>
    <w:p w14:paraId="5BC34BF4" w14:textId="77777777" w:rsidR="002F34C4" w:rsidRDefault="00AA635E">
      <w:r>
        <w:t>{'standard_name': 'Purchase of Marketable Equity Securities', 'acc_name': 'PaymentsForPurchaseOfOtherAssets'}</w:t>
      </w:r>
    </w:p>
    <w:p w14:paraId="6E45C760" w14:textId="77777777" w:rsidR="002F34C4" w:rsidRDefault="00AA635E">
      <w:r>
        <w:t>{'standard_name': 'Purchase of Marketable Equity Securities', 'acc_name': 'PaymentsToAcquireBusinessesNetOfCashAcquired'}</w:t>
      </w:r>
    </w:p>
    <w:p w14:paraId="05FE91C2" w14:textId="77777777" w:rsidR="002F34C4" w:rsidRDefault="00AA635E">
      <w:r>
        <w:t>{'standard_name': 'Purchase of Marketable Equity Securities', 'acc_name': 'AcquisitionOfCostMethodInvestment'}</w:t>
      </w:r>
    </w:p>
    <w:p w14:paraId="122A77E7" w14:textId="77777777" w:rsidR="002F34C4" w:rsidRDefault="00AA635E">
      <w:r>
        <w:t>{'standard_name': 'Purchase of Marketable Equity Securities', 'acc_name': 'PurchasesSecuritiesAndOtherInvestments'}</w:t>
      </w:r>
    </w:p>
    <w:p w14:paraId="024683C8" w14:textId="77777777" w:rsidR="002F34C4" w:rsidRDefault="00AA635E">
      <w:r>
        <w:lastRenderedPageBreak/>
        <w:t>{'standard_name': 'Purchase of Marketable Equity Securities', 'acc_name': 'PaymentsToAcquireBusinessesAndInterestInAffiliates'}</w:t>
      </w:r>
    </w:p>
    <w:p w14:paraId="663A3F3C" w14:textId="77777777" w:rsidR="002F34C4" w:rsidRDefault="00AA635E">
      <w:r>
        <w:t>{'standard_name': 'Purchase of Marketable Equity Securities', 'acc_name': 'PaymenttoAcquirePreferredStock'}</w:t>
      </w:r>
    </w:p>
    <w:p w14:paraId="6398C7C0" w14:textId="77777777" w:rsidR="002F34C4" w:rsidRDefault="00AA635E">
      <w:r>
        <w:t>{'standard_name': 'Purchase of Marketable Equity Securities', 'acc_name': 'PaymentsToAcquireTradingSecuritiesHeldforinvestment'}</w:t>
      </w:r>
    </w:p>
    <w:p w14:paraId="7733F141" w14:textId="77777777" w:rsidR="002F34C4" w:rsidRDefault="00AA635E">
      <w:r>
        <w:t>{'standard_name': 'Purchase of Marketable Equity Securities', 'acc_name': 'PaymentsToAcquireAssetsInvestingActivities'}</w:t>
      </w:r>
    </w:p>
    <w:p w14:paraId="1EBB4905" w14:textId="77777777" w:rsidR="002F34C4" w:rsidRDefault="00AA635E">
      <w:r>
        <w:t>{'standard_name': 'Purchase of Marketable Equity Securities', 'acc_name': 'PaymentsForInvestmentsInPrivatelyHeldCompanies'}</w:t>
      </w:r>
    </w:p>
    <w:p w14:paraId="11ED08C8" w14:textId="77777777" w:rsidR="002F34C4" w:rsidRDefault="00AA635E">
      <w:r>
        <w:t>{'standard_name': 'Purchase of Marketable Equity Securities', 'acc_name': 'Paymenttoacquirecostmethodinvestment'}</w:t>
      </w:r>
    </w:p>
    <w:p w14:paraId="4D768A77" w14:textId="77777777" w:rsidR="002F34C4" w:rsidRDefault="00AA635E">
      <w:r>
        <w:t>{'standard_name': 'Purchase of Marketable Equity Securities', 'acc_name': 'PaymentsToAcquireInterestInJointVenture'}</w:t>
      </w:r>
    </w:p>
    <w:p w14:paraId="57AADEB5" w14:textId="77777777" w:rsidR="002F34C4" w:rsidRDefault="00AA635E">
      <w:r>
        <w:t>{'standard_name': 'Purchase of Marketable Equity Securities', 'acc_name': 'PaymentsToAcquireInterestInSubsidiariesAndAffiliates'}</w:t>
      </w:r>
    </w:p>
    <w:p w14:paraId="512E99AC" w14:textId="77777777" w:rsidR="002F34C4" w:rsidRDefault="00AA635E">
      <w:r>
        <w:t>{'standard_name': 'Purchase of Marketable Equity Securities', 'acc_name': 'PaymentsToAcquireEquityMethodAndOtherInvestments'}</w:t>
      </w:r>
    </w:p>
    <w:p w14:paraId="03CA461D" w14:textId="77777777" w:rsidR="002F34C4" w:rsidRDefault="00AA635E">
      <w:r>
        <w:t>{'standard_name': 'Purchase of Marketable Equity Securities', 'acc_name': 'PaymentsToAcquireInvestmentsExcludingMarketableSecurities'}</w:t>
      </w:r>
    </w:p>
    <w:p w14:paraId="01F065DC" w14:textId="77777777" w:rsidR="002F34C4" w:rsidRDefault="00AA635E">
      <w:r>
        <w:t>Repurchase of Common Stock</w:t>
      </w:r>
    </w:p>
    <w:p w14:paraId="7E80598C" w14:textId="77777777" w:rsidR="002F34C4" w:rsidRDefault="00AA635E">
      <w:r>
        <w:t>{'standard_name': 'Repurchase of Common Stock', 'acc_name': 'PaymentsForRepurchaseOfCommonStock'}</w:t>
      </w:r>
    </w:p>
    <w:p w14:paraId="1CF84BA5" w14:textId="77777777" w:rsidR="002F34C4" w:rsidRDefault="00AA635E">
      <w:r>
        <w:t>{'standard_name': 'Repurchase of Common Stock', 'acc_name': 'PaymentsForRepurchaseOfCommonStockForOtherThanShareBasedCompensationPlans'}</w:t>
      </w:r>
    </w:p>
    <w:p w14:paraId="7C7AC630" w14:textId="77777777" w:rsidR="002F34C4" w:rsidRDefault="00AA635E">
      <w:r>
        <w:t>{'standard_name': 'Repurchase of Common Stock', 'acc_name': 'PaymentsToRepurchaseCommonStock'}</w:t>
      </w:r>
    </w:p>
    <w:p w14:paraId="0D122A0F" w14:textId="77777777" w:rsidR="002F34C4" w:rsidRDefault="00AA635E">
      <w:r>
        <w:t>{'standard_name': 'Repurchase of Common Stock', 'acc_name': 'RepurchaseOfCommonStockUnderStockRepurchaseProgram'}</w:t>
      </w:r>
    </w:p>
    <w:p w14:paraId="0CE4366D" w14:textId="77777777" w:rsidR="002F34C4" w:rsidRDefault="00AA635E">
      <w:r>
        <w:t>{'standard_name': 'Repurchase of Common Stock', 'acc_name': 'StockRepurchasedAndRetiredDuringPeriodValue'}</w:t>
      </w:r>
    </w:p>
    <w:p w14:paraId="2A08B72F" w14:textId="77777777" w:rsidR="002F34C4" w:rsidRDefault="00AA635E">
      <w:r>
        <w:t>{'standard_name': 'Repurchase of Common Stock', 'acc_name': 'PaymentsForRepurchaseOfEquity'}</w:t>
      </w:r>
    </w:p>
    <w:p w14:paraId="2B6859C5" w14:textId="77777777" w:rsidR="002F34C4" w:rsidRDefault="00AA635E">
      <w:r>
        <w:lastRenderedPageBreak/>
        <w:t>{'standard_name': 'Repurchase of Common Stock', 'acc_name': 'PaymentsForRepurchaseOfRedeemableNoncontrollingInterest'}</w:t>
      </w:r>
    </w:p>
    <w:p w14:paraId="5D48B048" w14:textId="77777777" w:rsidR="002F34C4" w:rsidRDefault="00AA635E">
      <w:r>
        <w:t>{'standard_name': 'Repurchase of Common Stock', 'acc_name': 'TreasuryStockValueAcquiredCostMethod'}</w:t>
      </w:r>
    </w:p>
    <w:p w14:paraId="489FB291" w14:textId="77777777" w:rsidR="002F34C4" w:rsidRDefault="00AA635E">
      <w:r>
        <w:t>{'standard_name': 'Repurchase of Common Stock', 'acc_name': 'TreasuryStockAcquiredValueNetofTreasuryStockReissued'}</w:t>
      </w:r>
    </w:p>
    <w:p w14:paraId="31923A8B" w14:textId="77777777" w:rsidR="002F34C4" w:rsidRDefault="00AA635E">
      <w:r>
        <w:t>{'standard_name': 'Repurchase of Common Stock', 'acc_name': 'StockRepurchasedDuringPeriodValue'}</w:t>
      </w:r>
    </w:p>
    <w:p w14:paraId="51DCC67A" w14:textId="77777777" w:rsidR="002F34C4" w:rsidRDefault="00AA635E">
      <w:r>
        <w:t>{'standard_name': 'Repurchase of Common Stock', 'acc_name': 'PaymentsForRepurchaseOfCommonStockOtherThanUnderAmountsPublicallyAnnoucedProgram'}</w:t>
      </w:r>
    </w:p>
    <w:p w14:paraId="1DB72A50" w14:textId="77777777" w:rsidR="002F34C4" w:rsidRDefault="00AA635E">
      <w:r>
        <w:t>{'standard_name': 'Repurchase of Common Stock', 'acc_name': 'PaymentsForPurchaseOfTreasuryStockShareRepurchasePlan'}</w:t>
      </w:r>
    </w:p>
    <w:p w14:paraId="16DEF96F" w14:textId="77777777" w:rsidR="002F34C4" w:rsidRDefault="00AA635E">
      <w:r>
        <w:t>{'standard_name': 'Repurchase of Common Stock', 'acc_name': 'Paymentsforpurchaseoftreasurystocksharerepurchaseplan'}</w:t>
      </w:r>
    </w:p>
    <w:p w14:paraId="0313DDE9" w14:textId="77777777" w:rsidR="002F34C4" w:rsidRDefault="00AA635E">
      <w:r>
        <w:t>{'standard_name': 'Repurchase of Common Stock', 'acc_name': 'ProceedsFromRepurchaseOfEquity'}</w:t>
      </w:r>
    </w:p>
    <w:p w14:paraId="2C34EB2B" w14:textId="77777777" w:rsidR="002F34C4" w:rsidRDefault="00AA635E">
      <w:r>
        <w:t>{'standard_name': 'Repurchase of Common Stock', 'acc_name': 'PurchaseOfTreasuryShares'}</w:t>
      </w:r>
    </w:p>
    <w:p w14:paraId="052E9AF5" w14:textId="77777777" w:rsidR="002F34C4" w:rsidRDefault="00AA635E">
      <w:r>
        <w:t>{'standard_name': 'Repurchase of Common Stock', 'acc_name': 'PaymentsToAcquireTreasuryStock'}</w:t>
      </w:r>
    </w:p>
    <w:p w14:paraId="67FB544F" w14:textId="77777777" w:rsidR="002F34C4" w:rsidRDefault="00AA635E">
      <w:r>
        <w:t>{'standard_name': 'Repurchase of Common Stock', 'acc_name': 'PurchaseofTreasurySharesCashPaid'}</w:t>
      </w:r>
    </w:p>
    <w:p w14:paraId="2FDE5A74" w14:textId="77777777" w:rsidR="002F34C4" w:rsidRDefault="00AA635E">
      <w:r>
        <w:t>{'standard_name': 'Repurchase of Common Stock', 'acc_name': 'PaymentsForRepurchaseAndRetirementOfCommonStock'}</w:t>
      </w:r>
    </w:p>
    <w:p w14:paraId="0040E25F" w14:textId="77777777" w:rsidR="002F34C4" w:rsidRDefault="00AA635E">
      <w:r>
        <w:t>{'standard_name': 'Repurchase of Common Stock', 'acc_name': 'PaymentsForRepurchaseOfCommonStockAndWarrants'}</w:t>
      </w:r>
    </w:p>
    <w:p w14:paraId="5438FBE6" w14:textId="77777777" w:rsidR="002F34C4" w:rsidRDefault="00AA635E">
      <w:r>
        <w:t>{'standard_name': 'Repurchase of Common Stock', 'acc_name': 'ProceedsfromPaymentsforRepurchaseofCommonStock'}</w:t>
      </w:r>
    </w:p>
    <w:p w14:paraId="292498E6" w14:textId="77777777" w:rsidR="002F34C4" w:rsidRDefault="00AA635E">
      <w:r>
        <w:t>{'standard_name': 'Repurchase of Common Stock', 'acc_name': 'TreasuryStockAcquiredShareRepurchaseAuthorization'}</w:t>
      </w:r>
    </w:p>
    <w:p w14:paraId="7C0A7875" w14:textId="77777777" w:rsidR="002F34C4" w:rsidRDefault="00AA635E">
      <w:r>
        <w:t>{'standard_name': 'Repurchase of Common Stock', 'acc_name': 'TreasuryStockAcquiredShareRepurchaseProgram'}</w:t>
      </w:r>
    </w:p>
    <w:p w14:paraId="38BC1697" w14:textId="77777777" w:rsidR="002F34C4" w:rsidRDefault="00AA635E">
      <w:r>
        <w:lastRenderedPageBreak/>
        <w:t>{'standard_name': 'Repurchase of Common Stock', 'acc_name': 'PaymentsForRepurchaseOfTreasuryStock'}</w:t>
      </w:r>
    </w:p>
    <w:p w14:paraId="22BB82E3" w14:textId="77777777" w:rsidR="002F34C4" w:rsidRDefault="00AA635E">
      <w:r>
        <w:t>{'standard_name': 'Repurchase of Common Stock', 'acc_name': 'PaymentsForRepurchaseOfCommonStockAndPaymentsRelatedToTaxWithholdingForShareBasedCompensation'}</w:t>
      </w:r>
    </w:p>
    <w:p w14:paraId="0E9904C0" w14:textId="77777777" w:rsidR="002F34C4" w:rsidRDefault="00AA635E">
      <w:r>
        <w:t>{'standard_name': 'Repurchase of Common Stock', 'acc_name': 'TreasuryStockValueAcquired'}</w:t>
      </w:r>
    </w:p>
    <w:p w14:paraId="1F57FBC4" w14:textId="77777777" w:rsidR="002F34C4" w:rsidRDefault="00AA635E">
      <w:r>
        <w:t>{'standard_name': 'Repurchase of Common Stock', 'acc_name': 'PaymentsForRepurchaseOfPreferredStockAndPreferenceStock'}</w:t>
      </w:r>
    </w:p>
    <w:p w14:paraId="0D6242A8" w14:textId="77777777" w:rsidR="002F34C4" w:rsidRDefault="00AA635E">
      <w:r>
        <w:t>{'standard_name': 'Repurchase of Common Stock', 'acc_name': 'CashPaymentsForRepurchaseOfCommonStock'}</w:t>
      </w:r>
    </w:p>
    <w:p w14:paraId="0DA3E034" w14:textId="77777777" w:rsidR="002F34C4" w:rsidRDefault="00AA635E">
      <w:r>
        <w:t>{'standard_name': 'Repurchase of Common Stock', 'acc_name': 'PaymentsForRepurchaseOfCommonAndPreferredStock'}</w:t>
      </w:r>
    </w:p>
    <w:p w14:paraId="62DCF511" w14:textId="77777777" w:rsidR="002F34C4" w:rsidRDefault="00AA635E">
      <w:r>
        <w:t>{'standard_name': 'Repurchase of Common Stock', 'acc_name': 'ProceedsfromRepurchaseofCommonStock'}</w:t>
      </w:r>
    </w:p>
    <w:p w14:paraId="51B286A2" w14:textId="77777777" w:rsidR="002F34C4" w:rsidRDefault="00AA635E">
      <w:r>
        <w:t>{'standard_name': 'Repurchase of Common Stock', 'acc_name': 'RepurchaseOfCommonSharesBySubsidiaries'}</w:t>
      </w:r>
    </w:p>
    <w:p w14:paraId="48E3DF8D" w14:textId="77777777" w:rsidR="002F34C4" w:rsidRDefault="00AA635E">
      <w:r>
        <w:t>{'standard_name': 'Repurchase of Common Stock', 'acc_name': 'TreasuryStockRetiredCostMethodAmount'}</w:t>
      </w:r>
    </w:p>
    <w:p w14:paraId="6903F0DF" w14:textId="77777777" w:rsidR="002F34C4" w:rsidRDefault="00AA635E">
      <w:r>
        <w:t>{'standard_name': 'Repurchase of Common Stock', 'acc_name': 'TreasuryStockRetiredCostMethodAmountNoncashForCashFlow'}</w:t>
      </w:r>
    </w:p>
    <w:p w14:paraId="573C943F" w14:textId="77777777" w:rsidR="002F34C4" w:rsidRDefault="00AA635E">
      <w:r>
        <w:t>{'standard_name': 'Repurchase of Common Stock', 'acc_name': 'RepurchasesOfCommonStockForEmployeeTaxWithholding'}</w:t>
      </w:r>
    </w:p>
    <w:p w14:paraId="4A100AAE" w14:textId="77777777" w:rsidR="002F34C4" w:rsidRDefault="00AA635E">
      <w:r>
        <w:t>{'standard_name': 'Repurchase of Common Stock', 'acc_name': 'AcquisitionOfCommonStockForTaxWithholdingObligationUnderOur2005ContingentStockPlan'}</w:t>
      </w:r>
    </w:p>
    <w:p w14:paraId="64768E39" w14:textId="77777777" w:rsidR="002F34C4" w:rsidRDefault="00AA635E">
      <w:r>
        <w:t>{'standard_name': 'Repurchase of Common Stock', 'acc_name': 'AcquisitionOfCommonStockForTaxWithholdingObligationUnderTwoThousandFiveContingentStockPlan'}</w:t>
      </w:r>
    </w:p>
    <w:p w14:paraId="333B18D1" w14:textId="77777777" w:rsidR="002F34C4" w:rsidRDefault="00AA635E">
      <w:r>
        <w:t>{'standard_name': 'Repurchase of Common Stock', 'acc_name': 'CommonStockShareRepurchasesIncludingSharesSurrenderedForTaxWithholding'}</w:t>
      </w:r>
    </w:p>
    <w:p w14:paraId="7D33EA48" w14:textId="77777777" w:rsidR="002F34C4" w:rsidRDefault="00AA635E">
      <w:r>
        <w:t>{'standard_name': 'Repurchase of Common Stock', 'acc_name': 'PaymentsForRepurchaseOfCommonStockAndPreferredStock'}</w:t>
      </w:r>
    </w:p>
    <w:p w14:paraId="4BAFBCA0" w14:textId="77777777" w:rsidR="002F34C4" w:rsidRDefault="00AA635E">
      <w:r>
        <w:lastRenderedPageBreak/>
        <w:t>{'standard_name': 'Repurchase of Common Stock', 'acc_name': 'PaymentsForProceedsFromRepurchaseSaleofTreasuryStock'}</w:t>
      </w:r>
    </w:p>
    <w:p w14:paraId="2FE41254" w14:textId="77777777" w:rsidR="002F34C4" w:rsidRDefault="00AA635E">
      <w:r>
        <w:t>Restricted Cash</w:t>
      </w:r>
    </w:p>
    <w:p w14:paraId="5B9FEFF0" w14:textId="77777777" w:rsidR="002F34C4" w:rsidRDefault="00AA635E">
      <w:r>
        <w:t>{'standard_name': 'Restricted Cash', 'acc_name': 'RestrictedCashAndCashEquivalentsAtCarryingValue'}</w:t>
      </w:r>
    </w:p>
    <w:p w14:paraId="21C4B8B5" w14:textId="77777777" w:rsidR="002F34C4" w:rsidRDefault="00AA635E">
      <w:r>
        <w:t>{'standard_name': 'Restricted Cash', 'acc_name': 'RestrictedCashAndInvestmentsCurrent'}</w:t>
      </w:r>
    </w:p>
    <w:p w14:paraId="12EECE86" w14:textId="77777777" w:rsidR="002F34C4" w:rsidRDefault="00AA635E">
      <w:r>
        <w:t>{'standard_name': 'Restricted Cash', 'acc_name': 'RestrictedCashAndCashEquivalents'}</w:t>
      </w:r>
    </w:p>
    <w:p w14:paraId="6E75AB31" w14:textId="77777777" w:rsidR="002F34C4" w:rsidRDefault="00AA635E">
      <w:r>
        <w:t>{'standard_name': 'Restricted Cash', 'acc_name': 'RestrictedCashAndCashEquivalentsNoncurrent'}</w:t>
      </w:r>
    </w:p>
    <w:p w14:paraId="33355FB4" w14:textId="77777777" w:rsidR="002F34C4" w:rsidRDefault="00AA635E">
      <w:r>
        <w:t>{'standard_name': 'Restricted Cash', 'acc_name': 'RestrictedCashAndInvestmentsNoncurrent'}</w:t>
      </w:r>
    </w:p>
    <w:p w14:paraId="21A53B42" w14:textId="77777777" w:rsidR="002F34C4" w:rsidRDefault="00AA635E">
      <w:r>
        <w:t>{'standard_name': 'Restricted Cash', 'acc_name': 'RestrictedCash'}</w:t>
      </w:r>
    </w:p>
    <w:p w14:paraId="5ADF15A9" w14:textId="77777777" w:rsidR="002F34C4" w:rsidRDefault="00AA635E">
      <w:r>
        <w:t>{'standard_name': 'Restricted Cash', 'acc_name': 'RestrictedCashCurrent'}</w:t>
      </w:r>
    </w:p>
    <w:p w14:paraId="3B4EE78F" w14:textId="77777777" w:rsidR="002F34C4" w:rsidRDefault="00AA635E">
      <w:r>
        <w:t>{'standard_name': 'Restricted Cash', 'acc_name': 'RestrictedCashNoncurrent'}</w:t>
      </w:r>
    </w:p>
    <w:p w14:paraId="5D1639C1" w14:textId="77777777" w:rsidR="002F34C4" w:rsidRDefault="00AA635E">
      <w:r>
        <w:t>{'standard_name': 'Restricted Cash', 'acc_name': 'RestrictedCashEquivalentsCurrent'}</w:t>
      </w:r>
    </w:p>
    <w:p w14:paraId="38B29507" w14:textId="77777777" w:rsidR="002F34C4" w:rsidRDefault="00AA635E">
      <w:r>
        <w:t>{'standard_name': 'Restricted Cash', 'acc_name': 'RestrictedCashFromCollectionsOnAutoLoanReceivables'}</w:t>
      </w:r>
    </w:p>
    <w:p w14:paraId="360C074F" w14:textId="77777777" w:rsidR="002F34C4" w:rsidRDefault="00AA635E">
      <w:r>
        <w:t>{'standard_name': 'Restricted Cash', 'acc_name': 'RestrictedCashForSecuritizationInvestors'}</w:t>
      </w:r>
    </w:p>
    <w:p w14:paraId="06812C68" w14:textId="77777777" w:rsidR="002F34C4" w:rsidRDefault="00AA635E">
      <w:r>
        <w:t>{'standard_name': 'Restricted Cash', 'acc_name': 'RestrictedCashAndCashEquivalentsU.S.LitigationEscrow'}</w:t>
      </w:r>
    </w:p>
    <w:p w14:paraId="249148EE" w14:textId="77777777" w:rsidR="002F34C4" w:rsidRDefault="00AA635E">
      <w:r>
        <w:t>{'standard_name': 'Restricted Cash', 'acc_name': 'RestrictedCashAndInvestmentSecurities'}</w:t>
      </w:r>
    </w:p>
    <w:p w14:paraId="74A7A04F" w14:textId="77777777" w:rsidR="002F34C4" w:rsidRDefault="00AA635E">
      <w:r>
        <w:t>{'standard_name': 'Restricted Cash', 'acc_name': 'RestrictedInvestmentsCurrent'}</w:t>
      </w:r>
    </w:p>
    <w:p w14:paraId="5DBDEC56" w14:textId="77777777" w:rsidR="002F34C4" w:rsidRDefault="00AA635E">
      <w:r>
        <w:t>{'standard_name': 'Restricted Cash', 'acc_name': 'RestrictedInvestmentsNoncurrent'}</w:t>
      </w:r>
    </w:p>
    <w:p w14:paraId="5A207FF9" w14:textId="77777777" w:rsidR="002F34C4" w:rsidRDefault="00AA635E">
      <w:r>
        <w:t>{'standard_name': 'Restricted Cash', 'acc_name': 'RestrictedCashNoncurentHeldByConsolidatedVariableInterestEntities'}</w:t>
      </w:r>
    </w:p>
    <w:p w14:paraId="2BDA6068" w14:textId="77777777" w:rsidR="002F34C4" w:rsidRDefault="00AA635E">
      <w:r>
        <w:t>Restructuring Charges</w:t>
      </w:r>
    </w:p>
    <w:p w14:paraId="73B12D4D" w14:textId="77777777" w:rsidR="002F34C4" w:rsidRDefault="00AA635E">
      <w:r>
        <w:t>{'standard_name': 'Restructuring Charges', 'acc_name': 'RestructuringCharges'}</w:t>
      </w:r>
    </w:p>
    <w:p w14:paraId="6F23D3AA" w14:textId="77777777" w:rsidR="002F34C4" w:rsidRDefault="00AA635E">
      <w:r>
        <w:t>{'standard_name': 'Restructuring Charges', 'acc_name': 'RestructuringReserveAccrualAdjustment'}</w:t>
      </w:r>
    </w:p>
    <w:p w14:paraId="4C7C01CA" w14:textId="77777777" w:rsidR="002F34C4" w:rsidRDefault="00AA635E">
      <w:r>
        <w:lastRenderedPageBreak/>
        <w:t>{'standard_name': 'Restructuring Charges', 'acc_name': 'RestructuringChargesAndAccrualAdjustment'}</w:t>
      </w:r>
    </w:p>
    <w:p w14:paraId="4C5D84EA" w14:textId="77777777" w:rsidR="002F34C4" w:rsidRDefault="00AA635E">
      <w:r>
        <w:t>{'standard_name': 'Restructuring Charges', 'acc_name': 'RestructuringChargesIncludingSeparationCosts'}</w:t>
      </w:r>
    </w:p>
    <w:p w14:paraId="3AC0D961" w14:textId="77777777" w:rsidR="002F34C4" w:rsidRDefault="00AA635E">
      <w:r>
        <w:t>{'standard_name': 'Restructuring Charges', 'acc_name': 'RestructuringCosts'}</w:t>
      </w:r>
    </w:p>
    <w:p w14:paraId="136025F3" w14:textId="77777777" w:rsidR="002F34C4" w:rsidRDefault="00AA635E">
      <w:r>
        <w:t>{'standard_name': 'Restructuring Charges', 'acc_name': 'RestructuringAndRelatedCostReportableSegmentIncurredCost'}</w:t>
      </w:r>
    </w:p>
    <w:p w14:paraId="6A9C883B" w14:textId="77777777" w:rsidR="002F34C4" w:rsidRDefault="00AA635E">
      <w:r>
        <w:t>{'standard_name': 'Restructuring Charges', 'acc_name': 'RestructuringAndRelatedCostIncurredCost'}</w:t>
      </w:r>
    </w:p>
    <w:p w14:paraId="12233F0A" w14:textId="77777777" w:rsidR="002F34C4" w:rsidRDefault="00AA635E">
      <w:r>
        <w:t>{'standard_name': 'Restructuring Charges', 'acc_name': 'RestructuringChargesCredits'}</w:t>
      </w:r>
    </w:p>
    <w:p w14:paraId="6D3622EB" w14:textId="77777777" w:rsidR="002F34C4" w:rsidRDefault="00AA635E">
      <w:r>
        <w:t>{'standard_name': 'Restructuring Charges', 'acc_name': 'RestructuringNet'}</w:t>
      </w:r>
    </w:p>
    <w:p w14:paraId="50E68BBA" w14:textId="77777777" w:rsidR="002F34C4" w:rsidRDefault="00AA635E">
      <w:r>
        <w:t>{'standard_name': 'Restructuring Charges', 'acc_name': 'RestructuringChargesReversed'}</w:t>
      </w:r>
    </w:p>
    <w:p w14:paraId="378B503D" w14:textId="77777777" w:rsidR="002F34C4" w:rsidRDefault="00AA635E">
      <w:r>
        <w:t>{'standard_name': 'Restructuring Charges', 'acc_name': 'RestructuringSettlementAndImpairmentProvisions'}</w:t>
      </w:r>
    </w:p>
    <w:p w14:paraId="7691FCB0" w14:textId="77777777" w:rsidR="002F34C4" w:rsidRDefault="00AA635E">
      <w:r>
        <w:t>{'standard_name': 'Restructuring Charges', 'acc_name': 'RestructuringAndOtherNet'}</w:t>
      </w:r>
    </w:p>
    <w:p w14:paraId="5997E58B" w14:textId="77777777" w:rsidR="002F34C4" w:rsidRDefault="00AA635E">
      <w:r>
        <w:t>{'standard_name': 'Restructuring Charges', 'acc_name': 'RestructuringCostsAndAssetImpairmentCharges'}</w:t>
      </w:r>
    </w:p>
    <w:p w14:paraId="334DFE35" w14:textId="77777777" w:rsidR="002F34C4" w:rsidRDefault="00AA635E">
      <w:r>
        <w:t>{'standard_name': 'Restructuring Charges', 'acc_name': 'RestructuringCostsContinuingOperations'}</w:t>
      </w:r>
    </w:p>
    <w:p w14:paraId="521E02A2" w14:textId="77777777" w:rsidR="002F34C4" w:rsidRDefault="00AA635E">
      <w:r>
        <w:t>{'standard_name': 'Restructuring Charges', 'acc_name': 'RestructuringChargesNetOfAccrualAdjustment'}</w:t>
      </w:r>
    </w:p>
    <w:p w14:paraId="6457D059" w14:textId="77777777" w:rsidR="002F34C4" w:rsidRDefault="00AA635E">
      <w:r>
        <w:t>{'standard_name': 'Restructuring Charges', 'acc_name': 'Restructuringandothercharges'}</w:t>
      </w:r>
    </w:p>
    <w:p w14:paraId="17E0DBD3" w14:textId="77777777" w:rsidR="002F34C4" w:rsidRDefault="00AA635E">
      <w:r>
        <w:t>{'standard_name': 'Restructuring Charges', 'acc_name': 'RestructuringAndOtherCharges'}</w:t>
      </w:r>
    </w:p>
    <w:p w14:paraId="285DD9F0" w14:textId="77777777" w:rsidR="002F34C4" w:rsidRDefault="00AA635E">
      <w:r>
        <w:t>{'standard_name': 'Restructuring Charges', 'acc_name': 'RestructuringAndOtherChargesIncome'}</w:t>
      </w:r>
    </w:p>
    <w:p w14:paraId="337E8D14" w14:textId="77777777" w:rsidR="002F34C4" w:rsidRDefault="00AA635E">
      <w:r>
        <w:t>{'standard_name': 'Restructuring Charges', 'acc_name': 'RestructuringAndOtherRelatedCharges'}</w:t>
      </w:r>
    </w:p>
    <w:p w14:paraId="18F6F748" w14:textId="77777777" w:rsidR="002F34C4" w:rsidRDefault="00AA635E">
      <w:r>
        <w:t>{'standard_name': 'Restructuring Charges', 'acc_name': 'RestructuringRelatedAssetImpairmentCharges'}</w:t>
      </w:r>
    </w:p>
    <w:p w14:paraId="557955C7" w14:textId="77777777" w:rsidR="002F34C4" w:rsidRDefault="00AA635E">
      <w:r>
        <w:t>{'standard_name': 'Restructuring Charges', 'acc_name': 'RestructuringandOtherCharges'}</w:t>
      </w:r>
    </w:p>
    <w:p w14:paraId="2ADC9E38" w14:textId="77777777" w:rsidR="002F34C4" w:rsidRDefault="00AA635E">
      <w:r>
        <w:lastRenderedPageBreak/>
        <w:t>{'standard_name': 'Restructuring Charges', 'acc_name': 'RestructuringAndOtherSpecialCharges'}</w:t>
      </w:r>
    </w:p>
    <w:p w14:paraId="6CAE8589" w14:textId="77777777" w:rsidR="002F34C4" w:rsidRDefault="00AA635E">
      <w:r>
        <w:t>{'standard_name': 'Restructuring Charges', 'acc_name': 'BusinessExitCosts'}</w:t>
      </w:r>
    </w:p>
    <w:p w14:paraId="7E45C5A3" w14:textId="77777777" w:rsidR="002F34C4" w:rsidRDefault="00AA635E">
      <w:r>
        <w:t>{'standard_name': 'Restructuring Charges', 'acc_name': 'RestructuringChargesIncludedInOperatingExpenses'}</w:t>
      </w:r>
    </w:p>
    <w:p w14:paraId="55BBFB92" w14:textId="77777777" w:rsidR="002F34C4" w:rsidRDefault="00AA635E">
      <w:r>
        <w:t>{'standard_name': 'Restructuring Charges', 'acc_name': 'RestructuringChargesExcludingDiscontinuedOperations'}</w:t>
      </w:r>
    </w:p>
    <w:p w14:paraId="27AEE589" w14:textId="77777777" w:rsidR="002F34C4" w:rsidRDefault="00AA635E">
      <w:r>
        <w:t>{'standard_name': 'Restructuring Charges', 'acc_name': 'RestructuringChargesContinuingOperations'}</w:t>
      </w:r>
    </w:p>
    <w:p w14:paraId="7BA875E8" w14:textId="77777777" w:rsidR="002F34C4" w:rsidRDefault="00AA635E">
      <w:r>
        <w:t>{'standard_name': 'Restructuring Charges', 'acc_name': 'SeveranceCosts'}</w:t>
      </w:r>
    </w:p>
    <w:p w14:paraId="08C04DE1" w14:textId="77777777" w:rsidR="002F34C4" w:rsidRDefault="00AA635E">
      <w:r>
        <w:t>{'standard_name': 'Restructuring Charges', 'acc_name': 'SeveranceCostsCostOfGoodsAndServicesSold'}</w:t>
      </w:r>
    </w:p>
    <w:p w14:paraId="5478694F" w14:textId="77777777" w:rsidR="002F34C4" w:rsidRDefault="00AA635E">
      <w:r>
        <w:t>{'standard_name': 'Restructuring Charges', 'acc_name': 'SeveranceCostsOperatingExpenses'}</w:t>
      </w:r>
    </w:p>
    <w:p w14:paraId="2A6CDADC" w14:textId="77777777" w:rsidR="002F34C4" w:rsidRDefault="00AA635E">
      <w:r>
        <w:t>{'standard_name': 'Restructuring Charges', 'acc_name': 'RestructuringAndRelatedCostExpectedCost'}</w:t>
      </w:r>
    </w:p>
    <w:p w14:paraId="2D14F7A0" w14:textId="77777777" w:rsidR="002F34C4" w:rsidRDefault="00AA635E">
      <w:r>
        <w:t>{'standard_name': 'Restructuring Charges', 'acc_name': 'RestructuringChargesSellingGeneralandAdministrative'}</w:t>
      </w:r>
    </w:p>
    <w:p w14:paraId="186C7677" w14:textId="77777777" w:rsidR="002F34C4" w:rsidRDefault="00AA635E">
      <w:r>
        <w:t>{'standard_name': 'Restructuring Charges', 'acc_name': 'PaymentsForRestructuring'}</w:t>
      </w:r>
    </w:p>
    <w:p w14:paraId="140975B2" w14:textId="77777777" w:rsidR="002F34C4" w:rsidRDefault="00AA635E">
      <w:r>
        <w:t>{'standard_name': 'Restructuring Charges', 'acc_name': 'RestructuringChargesCostOfProductsSold'}</w:t>
      </w:r>
    </w:p>
    <w:p w14:paraId="49F4E58F" w14:textId="77777777" w:rsidR="002F34C4" w:rsidRDefault="00AA635E">
      <w:r>
        <w:t>{'standard_name': 'Restructuring Charges', 'acc_name': 'AssetImpairmentandBusinessExitCosts'}</w:t>
      </w:r>
    </w:p>
    <w:p w14:paraId="53178C1E" w14:textId="77777777" w:rsidR="002F34C4" w:rsidRDefault="00AA635E">
      <w:r>
        <w:t>{'standard_name': 'Restructuring Charges', 'acc_name': 'RestructuringChargesandChangesinEstimates'}</w:t>
      </w:r>
    </w:p>
    <w:p w14:paraId="49674DB0" w14:textId="77777777" w:rsidR="002F34C4" w:rsidRDefault="00AA635E">
      <w:r>
        <w:t>{'standard_name': 'Restructuring Charges', 'acc_name': 'AssetImpairmentCharges'}</w:t>
      </w:r>
    </w:p>
    <w:p w14:paraId="1B1C3D45" w14:textId="77777777" w:rsidR="002F34C4" w:rsidRDefault="00AA635E">
      <w:r>
        <w:t>{'standard_name': 'Restructuring Charges', 'acc_name': 'SpecialCharges'}</w:t>
      </w:r>
    </w:p>
    <w:p w14:paraId="25673BDC" w14:textId="77777777" w:rsidR="002F34C4" w:rsidRDefault="00AA635E">
      <w:r>
        <w:t>{'standard_name': 'Restructuring Charges', 'acc_name': 'SpecialChargesGains'}</w:t>
      </w:r>
    </w:p>
    <w:p w14:paraId="04703ED1" w14:textId="77777777" w:rsidR="002F34C4" w:rsidRDefault="00AA635E">
      <w:r>
        <w:t>{'standard_name': 'Restructuring Charges', 'acc_name': 'RestructuringAndOther'}</w:t>
      </w:r>
    </w:p>
    <w:p w14:paraId="61268DDF" w14:textId="77777777" w:rsidR="002F34C4" w:rsidRDefault="00AA635E">
      <w:r>
        <w:t>{'standard_name': 'Restructuring Charges', 'acc_name': 'RestructuringChargesNetofAdjustments'}</w:t>
      </w:r>
    </w:p>
    <w:p w14:paraId="1F1D9BD3" w14:textId="77777777" w:rsidR="002F34C4" w:rsidRDefault="00AA635E">
      <w:r>
        <w:lastRenderedPageBreak/>
        <w:t>{'standard_name': 'Restructuring Charges', 'acc_name': 'RestructuringAndOtherChargesCredits'}</w:t>
      </w:r>
    </w:p>
    <w:p w14:paraId="4DEFB223" w14:textId="77777777" w:rsidR="002F34C4" w:rsidRDefault="00AA635E">
      <w:r>
        <w:t>{'standard_name': 'Restructuring Charges', 'acc_name': 'RestructuringAndAssetImpairmentChargesAndDisposalGroupNotDiscontinuedOperationGainLossOnDisposal'}</w:t>
      </w:r>
    </w:p>
    <w:p w14:paraId="7F91C34D" w14:textId="77777777" w:rsidR="002F34C4" w:rsidRDefault="00AA635E">
      <w:r>
        <w:t>{'standard_name': 'Restructuring Charges', 'acc_name': 'RestructuringAndAssetImpairmentAndOtherCharges'}</w:t>
      </w:r>
    </w:p>
    <w:p w14:paraId="15FE51F8" w14:textId="77777777" w:rsidR="002F34C4" w:rsidRDefault="00AA635E">
      <w:r>
        <w:t>{'standard_name': 'Restructuring Charges', 'acc_name': 'RestructuringAndAssetImpairmentChargesCreditsAndDisposalGroupNotDiscontinuedOperationGainLossOnDisposal'}</w:t>
      </w:r>
    </w:p>
    <w:p w14:paraId="589B4745" w14:textId="77777777" w:rsidR="002F34C4" w:rsidRDefault="00AA635E">
      <w:r>
        <w:t>{'standard_name': 'Restructuring Charges', 'acc_name': 'Severanceandrestructuringexpenses'}</w:t>
      </w:r>
    </w:p>
    <w:p w14:paraId="580A1A66" w14:textId="77777777" w:rsidR="002F34C4" w:rsidRDefault="00AA635E">
      <w:r>
        <w:t>{'standard_name': 'Restructuring Charges', 'acc_name': 'RestructuringAndTransition'}</w:t>
      </w:r>
    </w:p>
    <w:p w14:paraId="16A3B052" w14:textId="77777777" w:rsidR="002F34C4" w:rsidRDefault="00AA635E">
      <w:r>
        <w:t>{'standard_name': 'Restructuring Charges', 'acc_name': 'RestructuringExpense'}</w:t>
      </w:r>
    </w:p>
    <w:p w14:paraId="20AFF788" w14:textId="77777777" w:rsidR="002F34C4" w:rsidRDefault="00AA635E">
      <w:r>
        <w:t>{'standard_name': 'Restructuring Charges', 'acc_name': 'RestructuringAndOtherImpairmentChargesExcludingGoodwillImpairments'}</w:t>
      </w:r>
    </w:p>
    <w:p w14:paraId="19B7E9A9" w14:textId="77777777" w:rsidR="002F34C4" w:rsidRDefault="00AA635E">
      <w:r>
        <w:t>{'standard_name': 'Restructuring Charges', 'acc_name': 'RestructuringandAssetImpairmentChargesNet'}</w:t>
      </w:r>
    </w:p>
    <w:p w14:paraId="3F8BB649" w14:textId="77777777" w:rsidR="002F34C4" w:rsidRDefault="00AA635E">
      <w:r>
        <w:t>{'standard_name': 'Restructuring Charges', 'acc_name': 'RestructuringChargesNetofRestructuringReversals'}</w:t>
      </w:r>
    </w:p>
    <w:p w14:paraId="6DDCE9B4" w14:textId="77777777" w:rsidR="002F34C4" w:rsidRDefault="00AA635E">
      <w:r>
        <w:t>{'standard_name': 'Restructuring Charges', 'acc_name': 'OperatingExpenseRestructuringsAndImpairmentCharges'}</w:t>
      </w:r>
    </w:p>
    <w:p w14:paraId="4EFEA0C4" w14:textId="77777777" w:rsidR="002F34C4" w:rsidRDefault="00AA635E">
      <w:r>
        <w:t>{'standard_name': 'Restructuring Charges', 'acc_name': 'RestructuringAndOtherSpecialChargesNet'}</w:t>
      </w:r>
    </w:p>
    <w:p w14:paraId="196A5B25" w14:textId="77777777" w:rsidR="002F34C4" w:rsidRDefault="00AA635E">
      <w:r>
        <w:t>{'standard_name': 'Restructuring Charges', 'acc_name': 'RestructuringandOtherSpecialCharges'}</w:t>
      </w:r>
    </w:p>
    <w:p w14:paraId="2037490D" w14:textId="77777777" w:rsidR="002F34C4" w:rsidRDefault="00AA635E">
      <w:r>
        <w:t>{'standard_name': 'Restructuring Charges', 'acc_name': 'RestructuringandOtherSpecialChargesnet'}</w:t>
      </w:r>
    </w:p>
    <w:p w14:paraId="03FA2A74" w14:textId="77777777" w:rsidR="002F34C4" w:rsidRDefault="00AA635E">
      <w:r>
        <w:t>{'standard_name': 'Restructuring Charges', 'acc_name': 'RestructuringChargesBusinessRealignment'}</w:t>
      </w:r>
    </w:p>
    <w:p w14:paraId="2F3B567E" w14:textId="77777777" w:rsidR="002F34C4" w:rsidRDefault="00AA635E">
      <w:r>
        <w:t>{'standard_name': 'Restructuring Charges', 'acc_name': 'RestructuringandTransitionContinuingOperations'}</w:t>
      </w:r>
    </w:p>
    <w:p w14:paraId="1271FC03" w14:textId="77777777" w:rsidR="002F34C4" w:rsidRDefault="00AA635E">
      <w:r>
        <w:lastRenderedPageBreak/>
        <w:t>{'standard_name': 'Restructuring Charges', 'acc_name': 'SeveranceandRestructuringCharges'}</w:t>
      </w:r>
    </w:p>
    <w:p w14:paraId="39DDC992" w14:textId="77777777" w:rsidR="002F34C4" w:rsidRDefault="00AA635E">
      <w:r>
        <w:t>{'standard_name': 'Restructuring Charges', 'acc_name': 'SeveranceandRestructuringCosts'}</w:t>
      </w:r>
    </w:p>
    <w:p w14:paraId="0C8AAEA6" w14:textId="77777777" w:rsidR="002F34C4" w:rsidRDefault="00AA635E">
      <w:r>
        <w:t>Retained Earnings</w:t>
      </w:r>
    </w:p>
    <w:p w14:paraId="3F5ACA28" w14:textId="77777777" w:rsidR="002F34C4" w:rsidRDefault="00AA635E">
      <w:r>
        <w:t>{'standard_name': 'Retained Earnings', 'acc_name': 'RetainedEarningsAccumulatedDeficit'}</w:t>
      </w:r>
    </w:p>
    <w:p w14:paraId="190A2EAF" w14:textId="77777777" w:rsidR="002F34C4" w:rsidRDefault="00AA635E">
      <w:r>
        <w:t>{'standard_name': 'Retained Earnings', 'acc_name': 'RetainedEarningsUnappropriated'}</w:t>
      </w:r>
    </w:p>
    <w:p w14:paraId="36ADB45C" w14:textId="77777777" w:rsidR="002F34C4" w:rsidRDefault="00AA635E">
      <w:r>
        <w:t>Revenue</w:t>
      </w:r>
    </w:p>
    <w:p w14:paraId="40ECFD85" w14:textId="77777777" w:rsidR="002F34C4" w:rsidRDefault="00AA635E">
      <w:r>
        <w:t>{'standard_name': 'Revenue', 'acc_name': 'SalesRevenueNet'}</w:t>
      </w:r>
    </w:p>
    <w:p w14:paraId="5EC6B7D3" w14:textId="77777777" w:rsidR="002F34C4" w:rsidRDefault="00AA635E">
      <w:r>
        <w:t>{'standard_name': 'Revenue', 'acc_name': 'SalesRevenueServicesNet'}</w:t>
      </w:r>
    </w:p>
    <w:p w14:paraId="0886F1B2" w14:textId="77777777" w:rsidR="002F34C4" w:rsidRDefault="00AA635E">
      <w:r>
        <w:t>{'standard_name': 'Revenue', 'acc_name': 'SalesRevenueGoodsNet'}</w:t>
      </w:r>
    </w:p>
    <w:p w14:paraId="3BF2FD8D" w14:textId="77777777" w:rsidR="002F34C4" w:rsidRDefault="00AA635E">
      <w:r>
        <w:t>{'standard_name': 'Revenue', 'acc_name': 'NetRevenuesIncludingNetInterestIncome'}</w:t>
      </w:r>
    </w:p>
    <w:p w14:paraId="73F5D36D" w14:textId="77777777" w:rsidR="002F34C4" w:rsidRDefault="00AA635E">
      <w:r>
        <w:t>{'standard_name': 'Revenue', 'acc_name': 'RevenueFromContractWithCustomerExcludingAssessedTax'}</w:t>
      </w:r>
    </w:p>
    <w:p w14:paraId="38BCE832" w14:textId="77777777" w:rsidR="002F34C4" w:rsidRDefault="00AA635E">
      <w:r>
        <w:t>{'standard_name': 'Revenue', 'acc_name': 'RevenueFromContractWithCustomerIncludingAssessedTax'}</w:t>
      </w:r>
    </w:p>
    <w:p w14:paraId="422499B6" w14:textId="77777777" w:rsidR="002F34C4" w:rsidRDefault="00AA635E">
      <w:r>
        <w:t>{'standard_name': 'Revenue', 'acc_name': 'Revenues'}</w:t>
      </w:r>
    </w:p>
    <w:p w14:paraId="1129A2E7" w14:textId="77777777" w:rsidR="002F34C4" w:rsidRDefault="00AA635E">
      <w:r>
        <w:t>{'standard_name': 'Revenue', 'acc_name': 'RevenuesNetOfInterestExpense'}</w:t>
      </w:r>
    </w:p>
    <w:p w14:paraId="055B2BD9" w14:textId="77777777" w:rsidR="002F34C4" w:rsidRDefault="00AA635E">
      <w:r>
        <w:t>{'standard_name': 'Revenue', 'acc_name': 'NetRevenues'}</w:t>
      </w:r>
    </w:p>
    <w:p w14:paraId="15ADD297" w14:textId="77777777" w:rsidR="002F34C4" w:rsidRDefault="00AA635E">
      <w:r>
        <w:t>{'standard_name': 'Revenue', 'acc_name': 'RevenuesNet'}</w:t>
      </w:r>
    </w:p>
    <w:p w14:paraId="4874AB85" w14:textId="77777777" w:rsidR="002F34C4" w:rsidRDefault="00AA635E">
      <w:r>
        <w:t>{'standard_name': 'Revenue', 'acc_name': 'NetRevenue'}</w:t>
      </w:r>
    </w:p>
    <w:p w14:paraId="3EE4DDCA" w14:textId="77777777" w:rsidR="002F34C4" w:rsidRDefault="00AA635E">
      <w:r>
        <w:t>{'standard_name': 'Revenue', 'acc_name': 'RevenuesOperatingAndNonoperating'}</w:t>
      </w:r>
    </w:p>
    <w:p w14:paraId="6D1D6B5E" w14:textId="77777777" w:rsidR="002F34C4" w:rsidRDefault="00AA635E">
      <w:r>
        <w:t>{'standard_name': 'Revenue', 'acc_name': 'RevenuesAndOtherIncome'}</w:t>
      </w:r>
    </w:p>
    <w:p w14:paraId="1CACDEF3" w14:textId="77777777" w:rsidR="002F34C4" w:rsidRDefault="00AA635E">
      <w:r>
        <w:t>{'standard_name': 'Revenue', 'acc_name': 'TotalRevenuesAndOtherIncome'}</w:t>
      </w:r>
    </w:p>
    <w:p w14:paraId="2EF1D609" w14:textId="77777777" w:rsidR="002F34C4" w:rsidRDefault="00AA635E">
      <w:r>
        <w:t>{'standard_name': 'Revenue', 'acc_name': 'RevenuesExcludingInterestAndDividends'}</w:t>
      </w:r>
    </w:p>
    <w:p w14:paraId="0EACF53C" w14:textId="77777777" w:rsidR="002F34C4" w:rsidRDefault="00AA635E">
      <w:r>
        <w:t>{'standard_name': 'Revenue', 'acc_name': 'TotalRevenuesIncludingRevenueGeneratedByVariableInterestEntities'}</w:t>
      </w:r>
    </w:p>
    <w:p w14:paraId="1C48A9BC" w14:textId="77777777" w:rsidR="002F34C4" w:rsidRDefault="00AA635E">
      <w:r>
        <w:t>{'standard_name': 'Revenue', 'acc_name': 'RevenuesExcludingCorporate'}</w:t>
      </w:r>
    </w:p>
    <w:p w14:paraId="2AA447D9" w14:textId="77777777" w:rsidR="002F34C4" w:rsidRDefault="00AA635E">
      <w:r>
        <w:t>Sale of Marketable Equity Securities</w:t>
      </w:r>
    </w:p>
    <w:p w14:paraId="7B650C4C" w14:textId="77777777" w:rsidR="002F34C4" w:rsidRDefault="00AA635E">
      <w:r>
        <w:lastRenderedPageBreak/>
        <w:t>{'standard_name': 'Sale of Marketable Equity Securities', 'acc_name': 'ProceedsFromSaleOfAvailableForSaleSecuritiesDebt'}</w:t>
      </w:r>
    </w:p>
    <w:p w14:paraId="6E95AFD9" w14:textId="77777777" w:rsidR="002F34C4" w:rsidRDefault="00AA635E">
      <w:r>
        <w:t>{'standard_name': 'Sale of Marketable Equity Securities', 'acc_name': 'ProceedsFromSaleMaturityAndCollectionsOfInvestments'}</w:t>
      </w:r>
    </w:p>
    <w:p w14:paraId="7F881BED" w14:textId="77777777" w:rsidR="002F34C4" w:rsidRDefault="00AA635E">
      <w:r>
        <w:t>{'standard_name': 'Sale of Marketable Equity Securities', 'acc_name': 'ProceedsFromSaleOfShortTermInvestments'}</w:t>
      </w:r>
    </w:p>
    <w:p w14:paraId="23A45C4B" w14:textId="77777777" w:rsidR="002F34C4" w:rsidRDefault="00AA635E">
      <w:r>
        <w:t>{'standard_name': 'Sale of Marketable Equity Securities', 'acc_name': 'ProceedsFromSaleOfAvailableForSaleSecurities'}</w:t>
      </w:r>
    </w:p>
    <w:p w14:paraId="73757333" w14:textId="77777777" w:rsidR="002F34C4" w:rsidRDefault="00AA635E">
      <w:r>
        <w:t>{'standard_name': 'Sale of Marketable Equity Securities', 'acc_name': 'ProceedsFromSaleAndMaturityOfAvailableForSaleSecurities'}</w:t>
      </w:r>
    </w:p>
    <w:p w14:paraId="7BD15014" w14:textId="77777777" w:rsidR="002F34C4" w:rsidRDefault="00AA635E">
      <w:r>
        <w:t>{'standard_name': 'Sale of Marketable Equity Securities', 'acc_name': 'ProceedsFromSaleOfMarketableSecuritiesFixedMaturities'}</w:t>
      </w:r>
    </w:p>
    <w:p w14:paraId="27FA067A" w14:textId="77777777" w:rsidR="002F34C4" w:rsidRDefault="00AA635E">
      <w:r>
        <w:t>{'standard_name': 'Sale of Marketable Equity Securities', 'acc_name': 'ProceedsFromSecuritiesSoldAvailableForSaleFixedMaturitiesAtFairValue'}</w:t>
      </w:r>
    </w:p>
    <w:p w14:paraId="3DD74FDC" w14:textId="77777777" w:rsidR="002F34C4" w:rsidRDefault="00AA635E">
      <w:r>
        <w:t>{'standard_name': 'Sale of Marketable Equity Securities', 'acc_name': 'ProceedsFromSaleOfEquityMethodInvestments'}</w:t>
      </w:r>
    </w:p>
    <w:p w14:paraId="081F8716" w14:textId="77777777" w:rsidR="002F34C4" w:rsidRDefault="00AA635E">
      <w:r>
        <w:t>{'standard_name': 'Sale of Marketable Equity Securities', 'acc_name': 'GainOnSaleOfInvestments'}</w:t>
      </w:r>
    </w:p>
    <w:p w14:paraId="3C8E1A81" w14:textId="77777777" w:rsidR="002F34C4" w:rsidRDefault="00AA635E">
      <w:r>
        <w:t>{'standard_name': 'Sale of Marketable Equity Securities', 'acc_name': 'GainLossOnSaleOfInvestments'}</w:t>
      </w:r>
    </w:p>
    <w:p w14:paraId="329B9397" w14:textId="77777777" w:rsidR="002F34C4" w:rsidRDefault="00AA635E">
      <w:r>
        <w:t>{'standard_name': 'Sale of Marketable Equity Securities', 'acc_name': 'ProceedsfromSalesofInvestments'}</w:t>
      </w:r>
    </w:p>
    <w:p w14:paraId="1579E1B3" w14:textId="77777777" w:rsidR="002F34C4" w:rsidRDefault="00AA635E">
      <w:r>
        <w:t>{'standard_name': 'Sale of Marketable Equity Securities', 'acc_name': 'ProceedsFromSaleAndMaturityOfMarketableSecurities'}</w:t>
      </w:r>
    </w:p>
    <w:p w14:paraId="7FD43B55" w14:textId="77777777" w:rsidR="002F34C4" w:rsidRDefault="00AA635E">
      <w:r>
        <w:t>{'standard_name': 'Sale of Marketable Equity Securities', 'acc_name': 'ProceedsfromSaleofDebtSecuritiesFairValue'}</w:t>
      </w:r>
    </w:p>
    <w:p w14:paraId="0BF52BA3" w14:textId="77777777" w:rsidR="002F34C4" w:rsidRDefault="00AA635E">
      <w:r>
        <w:t>{'standard_name': 'Sale of Marketable Equity Securities', 'acc_name': 'ProceedsfromSaleofDebtSecuritiesCarriedatFairValue'}</w:t>
      </w:r>
    </w:p>
    <w:p w14:paraId="5797B427" w14:textId="77777777" w:rsidR="002F34C4" w:rsidRDefault="00AA635E">
      <w:r>
        <w:t>{'standard_name': 'Sale of Marketable Equity Securities', 'acc_name': 'ProceedsFromSaleOfUSTreasuryBillsAndAvailableForSaleSecuritiesDebt'}</w:t>
      </w:r>
    </w:p>
    <w:p w14:paraId="71E70EE3" w14:textId="77777777" w:rsidR="002F34C4" w:rsidRDefault="00AA635E">
      <w:r>
        <w:t>{'standard_name': 'Sale of Marketable Equity Securities', 'acc_name': 'ProceedsFromDivestitureOfInterestInSubsidiariesAndAffiliates'}</w:t>
      </w:r>
    </w:p>
    <w:p w14:paraId="483308AF" w14:textId="77777777" w:rsidR="002F34C4" w:rsidRDefault="00AA635E">
      <w:r>
        <w:lastRenderedPageBreak/>
        <w:t>{'standard_name': 'Sale of Marketable Equity Securities', 'acc_name': 'ProceedsfromSaleofInvestmentsandOtherSecurities'}</w:t>
      </w:r>
    </w:p>
    <w:p w14:paraId="68E102E7" w14:textId="77777777" w:rsidR="002F34C4" w:rsidRDefault="00AA635E">
      <w:r>
        <w:t>{'standard_name': 'Sale of Marketable Equity Securities', 'acc_name': 'ProceedsFromDivestitureOfBusinessesAndInterestsInAffiliates'}</w:t>
      </w:r>
    </w:p>
    <w:p w14:paraId="1B395640" w14:textId="77777777" w:rsidR="002F34C4" w:rsidRDefault="00AA635E">
      <w:r>
        <w:t>{'standard_name': 'Sale of Marketable Equity Securities', 'acc_name': 'ProceedsFromSaleOfAvailableForSaleSecuritiesEquity'}</w:t>
      </w:r>
    </w:p>
    <w:p w14:paraId="01AE922C" w14:textId="77777777" w:rsidR="002F34C4" w:rsidRDefault="00AA635E">
      <w:r>
        <w:t>{'standard_name': 'Sale of Marketable Equity Securities', 'acc_name': 'ProceedsFromSaleOfLoansAndLeasesHeldForInvestment'}</w:t>
      </w:r>
    </w:p>
    <w:p w14:paraId="212A48F3" w14:textId="77777777" w:rsidR="002F34C4" w:rsidRDefault="00AA635E">
      <w:r>
        <w:t>{'standard_name': 'Sale of Marketable Equity Securities', 'acc_name': 'ProceedsFromSaleOfMarketableSecurities'}</w:t>
      </w:r>
    </w:p>
    <w:p w14:paraId="6E3D5723" w14:textId="77777777" w:rsidR="002F34C4" w:rsidRDefault="00AA635E">
      <w:r>
        <w:t>{'standard_name': 'Sale of Marketable Equity Securities', 'acc_name': 'ProceedsFromSaleOfMortgageLoansHeldForSale'}</w:t>
      </w:r>
    </w:p>
    <w:p w14:paraId="4244C7C9" w14:textId="77777777" w:rsidR="002F34C4" w:rsidRDefault="00AA635E">
      <w:r>
        <w:t>{'standard_name': 'Sale of Marketable Equity Securities', 'acc_name': 'ProceedsFromSaleAndMaturityOfHeldToMaturitySecurities'}</w:t>
      </w:r>
    </w:p>
    <w:p w14:paraId="63B13D6A" w14:textId="77777777" w:rsidR="002F34C4" w:rsidRDefault="00AA635E">
      <w:r>
        <w:t>{'standard_name': 'Sale of Marketable Equity Securities', 'acc_name': 'ProceedsFromSaleOfHeldToMaturitySecurities'}</w:t>
      </w:r>
    </w:p>
    <w:p w14:paraId="218DEBB8" w14:textId="77777777" w:rsidR="002F34C4" w:rsidRDefault="00AA635E">
      <w:r>
        <w:t>{'standard_name': 'Sale of Marketable Equity Securities', 'acc_name': 'ProceedsFromSaleOfInvestmentProjects'}</w:t>
      </w:r>
    </w:p>
    <w:p w14:paraId="5C98AE02" w14:textId="77777777" w:rsidR="002F34C4" w:rsidRDefault="00AA635E">
      <w:r>
        <w:t>{'standard_name': 'Sale of Marketable Equity Securities', 'acc_name': 'ProceedsFromSalesOfBusinessesAndInvestments'}</w:t>
      </w:r>
    </w:p>
    <w:p w14:paraId="68587D75" w14:textId="77777777" w:rsidR="002F34C4" w:rsidRDefault="00AA635E">
      <w:r>
        <w:t>{'standard_name': 'Sale of Marketable Equity Securities', 'acc_name': 'ProceedsFromSaleOfInvestments'}</w:t>
      </w:r>
    </w:p>
    <w:p w14:paraId="25D1DF93" w14:textId="77777777" w:rsidR="002F34C4" w:rsidRDefault="00AA635E">
      <w:r>
        <w:t>{'standard_name': 'Sale of Marketable Equity Securities', 'acc_name': 'ProceedsFromSalesOfInvestmentsAndBusinessesNet'}</w:t>
      </w:r>
    </w:p>
    <w:p w14:paraId="7F7ADDB8" w14:textId="77777777" w:rsidR="002F34C4" w:rsidRDefault="00AA635E">
      <w:r>
        <w:t>{'standard_name': 'Sale of Marketable Equity Securities', 'acc_name': 'ProceedsFromSaleMaturityAndCollectionOfShorttermInvestments'}</w:t>
      </w:r>
    </w:p>
    <w:p w14:paraId="2798DB73" w14:textId="77777777" w:rsidR="002F34C4" w:rsidRDefault="00AA635E">
      <w:r>
        <w:t>{'standard_name': 'Sale of Marketable Equity Securities', 'acc_name': 'ProceedsFromSaleAndMaturityOfAvailableForSaleDebtEquitySecurities'}</w:t>
      </w:r>
    </w:p>
    <w:p w14:paraId="2E278B24" w14:textId="77777777" w:rsidR="002F34C4" w:rsidRDefault="00AA635E">
      <w:r>
        <w:t>{'standard_name': 'Sale of Marketable Equity Securities', 'acc_name': 'ProceedsFromSaleAndMaturityOfAvailableForSaleSecuritiesAndOtherInvestments'}</w:t>
      </w:r>
    </w:p>
    <w:p w14:paraId="3E11BF0B" w14:textId="77777777" w:rsidR="002F34C4" w:rsidRDefault="00AA635E">
      <w:r>
        <w:t>{'standard_name': 'Sale of Marketable Equity Securities', 'acc_name': 'ProceedsFromMaturitiesPrepaymentsAndCallsOfOtherInvestments'}</w:t>
      </w:r>
    </w:p>
    <w:p w14:paraId="49DAD01A" w14:textId="77777777" w:rsidR="002F34C4" w:rsidRDefault="00AA635E">
      <w:r>
        <w:lastRenderedPageBreak/>
        <w:t>{'standard_name': 'Sale of Marketable Equity Securities', 'acc_name': 'ProceedsFromMaturitiesPrepaymentsAndCallsOfHeldToMaturitySecurities'}</w:t>
      </w:r>
    </w:p>
    <w:p w14:paraId="6A6E5DBE" w14:textId="77777777" w:rsidR="002F34C4" w:rsidRDefault="00AA635E">
      <w:r>
        <w:t>{'standard_name': 'Sale of Marketable Equity Securities', 'acc_name': 'ProceedsFromSalesOfAssetsInvestingActivities'}</w:t>
      </w:r>
    </w:p>
    <w:p w14:paraId="270F3C3C" w14:textId="77777777" w:rsidR="002F34C4" w:rsidRDefault="00AA635E">
      <w:r>
        <w:t>{'standard_name': 'Sale of Marketable Equity Securities', 'acc_name': 'ProceedsFromDivestitureOfBusinesses'}</w:t>
      </w:r>
    </w:p>
    <w:p w14:paraId="0E868717" w14:textId="77777777" w:rsidR="002F34C4" w:rsidRDefault="00AA635E">
      <w:r>
        <w:t>{'standard_name': 'Sale of Marketable Equity Securities', 'acc_name': 'PaymentsForProceedsFromHedgeInvestingActivities'}</w:t>
      </w:r>
    </w:p>
    <w:p w14:paraId="59F94729" w14:textId="77777777" w:rsidR="002F34C4" w:rsidRDefault="00AA635E">
      <w:r>
        <w:t>{'standard_name': 'Sale of Marketable Equity Securities', 'acc_name': 'ProceedsFromDispositionsOfInvestments'}</w:t>
      </w:r>
    </w:p>
    <w:p w14:paraId="4B2BC683" w14:textId="77777777" w:rsidR="002F34C4" w:rsidRDefault="00AA635E">
      <w:r>
        <w:t>{'standard_name': 'Sale of Marketable Equity Securities', 'acc_name': 'Proceedsfromsaleofavailableforsalesecuritiesandotherinvestments'}</w:t>
      </w:r>
    </w:p>
    <w:p w14:paraId="696B6887" w14:textId="77777777" w:rsidR="002F34C4" w:rsidRDefault="00AA635E">
      <w:r>
        <w:t>{'standard_name': 'Sale of Marketable Equity Securities', 'acc_name': 'ProceedsFromSaleOfRestrictedInvestments'}</w:t>
      </w:r>
    </w:p>
    <w:p w14:paraId="5895F42F" w14:textId="77777777" w:rsidR="002F34C4" w:rsidRDefault="00AA635E">
      <w:r>
        <w:t>{'standard_name': 'Sale of Marketable Equity Securities', 'acc_name': 'SalePurchasesOfMarketableSecuritiesAndInvestments'}</w:t>
      </w:r>
    </w:p>
    <w:p w14:paraId="0BC5938E" w14:textId="77777777" w:rsidR="002F34C4" w:rsidRDefault="00AA635E">
      <w:r>
        <w:t>Selling General &amp; Admin Exp.</w:t>
      </w:r>
    </w:p>
    <w:p w14:paraId="35BA7851" w14:textId="77777777" w:rsidR="002F34C4" w:rsidRDefault="00AA635E">
      <w:r>
        <w:t>{'standard_name': 'Selling General &amp; Admin Exp.', 'acc_name': 'SellingGeneralAndAdministrativeExpense'}</w:t>
      </w:r>
    </w:p>
    <w:p w14:paraId="4DA68B13" w14:textId="77777777" w:rsidR="002F34C4" w:rsidRDefault="00AA635E">
      <w:r>
        <w:t>{'standard_name': 'Selling General &amp; Admin Exp.', 'acc_name': 'SellingAndMarketingExpense'}</w:t>
      </w:r>
    </w:p>
    <w:p w14:paraId="093234F8" w14:textId="77777777" w:rsidR="002F34C4" w:rsidRDefault="00AA635E">
      <w:r>
        <w:t>{'standard_name': 'Selling General &amp; Admin Exp.', 'acc_name': 'GeneralAndAdministrativeExpense'}</w:t>
      </w:r>
    </w:p>
    <w:p w14:paraId="6626B222" w14:textId="77777777" w:rsidR="002F34C4" w:rsidRDefault="00AA635E">
      <w:r>
        <w:t>{'standard_name': 'Selling General &amp; Admin Exp.', 'acc_name': 'SellingGeneralAndAdministrativeExpenses'}</w:t>
      </w:r>
    </w:p>
    <w:p w14:paraId="758CAA59" w14:textId="77777777" w:rsidR="002F34C4" w:rsidRDefault="00AA635E">
      <w:r>
        <w:t>{'standard_name': 'Selling General &amp; Admin Exp.', 'acc_name': 'GeneralAndAdministrativeExpenseAndOtherOperatingExpenses'}</w:t>
      </w:r>
    </w:p>
    <w:p w14:paraId="30701D08" w14:textId="77777777" w:rsidR="002F34C4" w:rsidRDefault="00AA635E">
      <w:r>
        <w:t>{'standard_name': 'Selling General &amp; Admin Exp.', 'acc_name': 'SellingGeneralAndAdministrativeExpenseOperatingExpenses'}</w:t>
      </w:r>
    </w:p>
    <w:p w14:paraId="581689C1" w14:textId="77777777" w:rsidR="002F34C4" w:rsidRDefault="00AA635E">
      <w:r>
        <w:t>{'standard_name': 'Selling General &amp; Admin Exp.', 'acc_name': 'ResultsOfOperationsGeneralAndAdministrativeRelatedToOilAndGasProducingActivities'}</w:t>
      </w:r>
    </w:p>
    <w:p w14:paraId="73AFA6BF" w14:textId="77777777" w:rsidR="002F34C4" w:rsidRDefault="00AA635E">
      <w:r>
        <w:t>{'standard_name': 'Selling General &amp; Admin Exp.', 'acc_name': 'AutomotiveSellingGeneralAndAdministrativeExpense'}</w:t>
      </w:r>
    </w:p>
    <w:p w14:paraId="349CF455" w14:textId="77777777" w:rsidR="002F34C4" w:rsidRDefault="00AA635E">
      <w:r>
        <w:lastRenderedPageBreak/>
        <w:t>{'standard_name': 'Selling General &amp; Admin Exp.', 'acc_name': 'StockBasedCompensationSellingGeneralAndAdministrative'}</w:t>
      </w:r>
    </w:p>
    <w:p w14:paraId="04563FF8" w14:textId="77777777" w:rsidR="002F34C4" w:rsidRDefault="00AA635E">
      <w:r>
        <w:t>{'standard_name': 'Selling General &amp; Admin Exp.', 'acc_name': 'SellingGeneralandAdministrativeExpenseExcludingReceivableImpairment'}</w:t>
      </w:r>
    </w:p>
    <w:p w14:paraId="7BE0AD76" w14:textId="77777777" w:rsidR="002F34C4" w:rsidRDefault="00AA635E">
      <w:r>
        <w:t>{'standard_name': 'Selling General &amp; Admin Exp.', 'acc_name': 'MarketingExpense'}</w:t>
      </w:r>
    </w:p>
    <w:p w14:paraId="756B73B0" w14:textId="77777777" w:rsidR="002F34C4" w:rsidRDefault="00AA635E">
      <w:r>
        <w:t>{'standard_name': 'Selling General &amp; Admin Exp.', 'acc_name': 'SellingExpense'}</w:t>
      </w:r>
    </w:p>
    <w:p w14:paraId="36420F77" w14:textId="77777777" w:rsidR="002F34C4" w:rsidRDefault="00AA635E">
      <w:r>
        <w:t>{'standard_name': 'Selling General &amp; Admin Exp.', 'acc_name': 'SellingExpenses'}</w:t>
      </w:r>
    </w:p>
    <w:p w14:paraId="1F580AB2" w14:textId="77777777" w:rsidR="002F34C4" w:rsidRDefault="00AA635E">
      <w:r>
        <w:t>Short &amp; Long-Term Debt Repaid</w:t>
      </w:r>
    </w:p>
    <w:p w14:paraId="0F9F0690" w14:textId="77777777" w:rsidR="002F34C4" w:rsidRDefault="00AA635E">
      <w:r>
        <w:t>{'standard_name': 'Short &amp; Long-Term Debt Repaid', 'acc_name': 'RepaymentsOfShortTermAndLongTermBorrowings'}</w:t>
      </w:r>
    </w:p>
    <w:p w14:paraId="62CB891E" w14:textId="77777777" w:rsidR="002F34C4" w:rsidRDefault="00AA635E">
      <w:r>
        <w:t>{'standard_name': 'Short &amp; Long-Term Debt Repaid', 'acc_name': 'RepaymentsOfDebt'}</w:t>
      </w:r>
    </w:p>
    <w:p w14:paraId="355836B1" w14:textId="77777777" w:rsidR="002F34C4" w:rsidRDefault="00AA635E">
      <w:r>
        <w:t>{'standard_name': 'Short &amp; Long-Term Debt Repaid', 'acc_name': 'RepaymentsOfDebtAndCapitalLeaseObligations'}</w:t>
      </w:r>
    </w:p>
    <w:p w14:paraId="1436E245" w14:textId="77777777" w:rsidR="002F34C4" w:rsidRDefault="00AA635E">
      <w:r>
        <w:t>{'standard_name': 'Short &amp; Long-Term Debt Repaid', 'acc_name': 'RepaymentsOfLongTermDebtAndCapitalSecurities'}</w:t>
      </w:r>
    </w:p>
    <w:p w14:paraId="18932CDD" w14:textId="77777777" w:rsidR="002F34C4" w:rsidRDefault="00AA635E">
      <w:r>
        <w:t>{'standard_name': 'Short &amp; Long-Term Debt Repaid', 'acc_name': 'RepaymentsOfLongTermDebt'}</w:t>
      </w:r>
    </w:p>
    <w:p w14:paraId="612CCBD0" w14:textId="77777777" w:rsidR="002F34C4" w:rsidRDefault="00AA635E">
      <w:r>
        <w:t>{'standard_name': 'Short &amp; Long-Term Debt Repaid', 'acc_name': 'ProceedsFromRepaymentsOfLongTermDebtAndCapitalSecurities'}</w:t>
      </w:r>
    </w:p>
    <w:p w14:paraId="0E93C6E1" w14:textId="77777777" w:rsidR="002F34C4" w:rsidRDefault="00AA635E">
      <w:r>
        <w:t>{'standard_name': 'Short &amp; Long-Term Debt Repaid', 'acc_name': 'ProceedsFromRepaymentsOfDebt'}</w:t>
      </w:r>
    </w:p>
    <w:p w14:paraId="564150D2" w14:textId="77777777" w:rsidR="002F34C4" w:rsidRDefault="00AA635E">
      <w:r>
        <w:t>{'standard_name': 'Short &amp; Long-Term Debt Repaid', 'acc_name': 'RepaymentsOfDebtMaturingInMoreThanThreeMonths'}</w:t>
      </w:r>
    </w:p>
    <w:p w14:paraId="22C67324" w14:textId="77777777" w:rsidR="002F34C4" w:rsidRDefault="00AA635E">
      <w:r>
        <w:t>Short Term Debt Issued</w:t>
      </w:r>
    </w:p>
    <w:p w14:paraId="323BE04E" w14:textId="77777777" w:rsidR="002F34C4" w:rsidRDefault="00AA635E">
      <w:r>
        <w:t>{'standard_name': 'Short Term Debt Issued', 'acc_name': 'NetDecreaseIncreaseInCommercialPaper'}</w:t>
      </w:r>
    </w:p>
    <w:p w14:paraId="3E18DAF7" w14:textId="77777777" w:rsidR="002F34C4" w:rsidRDefault="00AA635E">
      <w:r>
        <w:t>{'standard_name': 'Short Term Debt Issued', 'acc_name': 'ProceedsFromIssuanceOfCommercialPaper'}</w:t>
      </w:r>
    </w:p>
    <w:p w14:paraId="5A950C45" w14:textId="77777777" w:rsidR="002F34C4" w:rsidRDefault="00AA635E">
      <w:r>
        <w:t>{'standard_name': 'Short Term Debt Issued', 'acc_name': 'ChangeInCommercialPaperNet'}</w:t>
      </w:r>
    </w:p>
    <w:p w14:paraId="2304AB67" w14:textId="77777777" w:rsidR="002F34C4" w:rsidRDefault="00AA635E">
      <w:r>
        <w:t>{'standard_name': 'Short Term Debt Issued', 'acc_name': 'IncreaseDecreaseInCommercialPaper'}</w:t>
      </w:r>
    </w:p>
    <w:p w14:paraId="05305D52" w14:textId="77777777" w:rsidR="002F34C4" w:rsidRDefault="00AA635E">
      <w:r>
        <w:lastRenderedPageBreak/>
        <w:t>{'standard_name': 'Short Term Debt Issued', 'acc_name': 'IssuanceDecreaseInCommercialPaper'}</w:t>
      </w:r>
    </w:p>
    <w:p w14:paraId="2B78D088" w14:textId="77777777" w:rsidR="002F34C4" w:rsidRDefault="00AA635E">
      <w:r>
        <w:t>{'standard_name': 'Short Term Debt Issued', 'acc_name': 'CommercialPaperNet'}</w:t>
      </w:r>
    </w:p>
    <w:p w14:paraId="54E4BEA8" w14:textId="77777777" w:rsidR="002F34C4" w:rsidRDefault="00AA635E">
      <w:r>
        <w:t>{'standard_name': 'Short Term Debt Issued', 'acc_name': 'ProceedsFromShortTermDebt'}</w:t>
      </w:r>
    </w:p>
    <w:p w14:paraId="66731749" w14:textId="77777777" w:rsidR="002F34C4" w:rsidRDefault="00AA635E">
      <w:r>
        <w:t>{'standard_name': 'Short Term Debt Issued', 'acc_name': 'NetChangeInCommercialPaper'}</w:t>
      </w:r>
    </w:p>
    <w:p w14:paraId="685126B5" w14:textId="77777777" w:rsidR="002F34C4" w:rsidRDefault="00AA635E">
      <w:r>
        <w:t>{'standard_name': 'Short Term Debt Issued', 'acc_name': 'NetIncreaseDecreaseInShortTermBorrowings'}</w:t>
      </w:r>
    </w:p>
    <w:p w14:paraId="0C46C9C5" w14:textId="77777777" w:rsidR="002F34C4" w:rsidRDefault="00AA635E">
      <w:r>
        <w:t>{'standard_name': 'Short Term Debt Issued', 'acc_name': 'NetDecreaseIncreaseInShortTermBorrowings'}</w:t>
      </w:r>
    </w:p>
    <w:p w14:paraId="12B74025" w14:textId="77777777" w:rsidR="002F34C4" w:rsidRDefault="00AA635E">
      <w:r>
        <w:t>{'standard_name': 'Short Term Debt Issued', 'acc_name': 'ProceedsFromShortTermDebtMaturingInThreeMonthsOrLess'}</w:t>
      </w:r>
    </w:p>
    <w:p w14:paraId="1B247A0D" w14:textId="77777777" w:rsidR="002F34C4" w:rsidRDefault="00AA635E">
      <w:r>
        <w:t>{'standard_name': 'Short Term Debt Issued', 'acc_name': 'IncreaseDecreaseInShortTermBorrowings'}</w:t>
      </w:r>
    </w:p>
    <w:p w14:paraId="616AF773" w14:textId="77777777" w:rsidR="002F34C4" w:rsidRDefault="00AA635E">
      <w:r>
        <w:t>Short Term Debt Repaid</w:t>
      </w:r>
    </w:p>
    <w:p w14:paraId="5FA3CF7E" w14:textId="77777777" w:rsidR="002F34C4" w:rsidRDefault="00AA635E">
      <w:r>
        <w:t>{'standard_name': 'Short Term Debt Repaid', 'acc_name': 'ProceedsFromRepaymentsOfCommercialPaper'}</w:t>
      </w:r>
    </w:p>
    <w:p w14:paraId="2A5BF103" w14:textId="77777777" w:rsidR="002F34C4" w:rsidRDefault="00AA635E">
      <w:r>
        <w:t>{'standard_name': 'Short Term Debt Repaid', 'acc_name': 'ProceedsFromRepaymentsOfShortTermDebtMaturingInThreeMonthsOrLess'}</w:t>
      </w:r>
    </w:p>
    <w:p w14:paraId="2439CA92" w14:textId="77777777" w:rsidR="002F34C4" w:rsidRDefault="00AA635E">
      <w:r>
        <w:t>{'standard_name': 'Short Term Debt Repaid', 'acc_name': 'RepaymentsOfShortTermDebt'}</w:t>
      </w:r>
    </w:p>
    <w:p w14:paraId="581D0BA5" w14:textId="77777777" w:rsidR="002F34C4" w:rsidRDefault="00AA635E">
      <w:r>
        <w:t>{'standard_name': 'Short Term Debt Repaid', 'acc_name': 'ProceedsFromRepaymentsOfShortTermDebt'}</w:t>
      </w:r>
    </w:p>
    <w:p w14:paraId="6D549327" w14:textId="77777777" w:rsidR="002F34C4" w:rsidRDefault="00AA635E">
      <w:r>
        <w:t>{'standard_name': 'Short Term Debt Repaid', 'acc_name': 'ProceedsFromRepaymentsOfLinesOfCredit'}</w:t>
      </w:r>
    </w:p>
    <w:p w14:paraId="609E33AE" w14:textId="77777777" w:rsidR="002F34C4" w:rsidRDefault="00AA635E">
      <w:r>
        <w:t>{'standard_name': 'Short Term Debt Repaid', 'acc_name': 'RepaymentsMaturitiesOfOtherBorrowedFunds'}</w:t>
      </w:r>
    </w:p>
    <w:p w14:paraId="3031856F" w14:textId="77777777" w:rsidR="002F34C4" w:rsidRDefault="00AA635E">
      <w:r>
        <w:t>{'standard_name': 'Short Term Debt Repaid', 'acc_name': 'RepaymentsOfShortTermDebtMaturingInMoreThanThreeMonths'}</w:t>
      </w:r>
    </w:p>
    <w:p w14:paraId="76D8CA63" w14:textId="77777777" w:rsidR="002F34C4" w:rsidRDefault="00AA635E">
      <w:r>
        <w:t>{'standard_name': 'Short Term Debt Repaid', 'acc_name': 'ProceedsFromRepaymentsOfShortTermDebtMaturingInMoreThanThreeMonths'}</w:t>
      </w:r>
    </w:p>
    <w:p w14:paraId="75D93AB6" w14:textId="77777777" w:rsidR="002F34C4" w:rsidRDefault="00AA635E">
      <w:r>
        <w:t>Short Term Investments</w:t>
      </w:r>
    </w:p>
    <w:p w14:paraId="29AE56F9" w14:textId="77777777" w:rsidR="002F34C4" w:rsidRDefault="00AA635E">
      <w:r>
        <w:t>{'standard_name': 'Short Term Investments', 'acc_name': 'MarketableSecuritiesCurrent'}</w:t>
      </w:r>
    </w:p>
    <w:p w14:paraId="204B55DE" w14:textId="77777777" w:rsidR="002F34C4" w:rsidRDefault="00AA635E">
      <w:r>
        <w:lastRenderedPageBreak/>
        <w:t>{'standard_name': 'Short Term Investments', 'acc_name': 'AvailableForSaleSecuritiesDebtSecuritiesCurrent'}</w:t>
      </w:r>
    </w:p>
    <w:p w14:paraId="0529DD19" w14:textId="77777777" w:rsidR="002F34C4" w:rsidRDefault="00AA635E">
      <w:r>
        <w:t>{'standard_name': 'Short Term Investments', 'acc_name': 'AvailableForSaleSecuritiesCurrent'}</w:t>
      </w:r>
    </w:p>
    <w:p w14:paraId="3213CB72" w14:textId="77777777" w:rsidR="002F34C4" w:rsidRDefault="00AA635E">
      <w:r>
        <w:t>{'standard_name': 'Short Term Investments', 'acc_name': 'ShortTermInvestments'}</w:t>
      </w:r>
    </w:p>
    <w:p w14:paraId="3C709334" w14:textId="77777777" w:rsidR="002F34C4" w:rsidRDefault="00AA635E">
      <w:r>
        <w:t>{'standard_name': 'Short Term Investments', 'acc_name': 'AvailableForSaleSecurities'}</w:t>
      </w:r>
    </w:p>
    <w:p w14:paraId="45CC13F9" w14:textId="77777777" w:rsidR="002F34C4" w:rsidRDefault="00AA635E">
      <w:r>
        <w:t>{'standard_name': 'Short Term Investments', 'acc_name': 'AvailableForSaleSecuritiesDebtSecurities'}</w:t>
      </w:r>
    </w:p>
    <w:p w14:paraId="41270861" w14:textId="77777777" w:rsidR="002F34C4" w:rsidRDefault="00AA635E">
      <w:r>
        <w:t>{'standard_name': 'Short Term Investments', 'acc_name': 'AvailableForSaleSecuritiesFairValueDisclosure'}</w:t>
      </w:r>
    </w:p>
    <w:p w14:paraId="117951AD" w14:textId="77777777" w:rsidR="002F34C4" w:rsidRDefault="00AA635E">
      <w:r>
        <w:t>{'standard_name': 'Short Term Investments', 'acc_name': 'MarketableSecuritiesFixedMaturitiesCurrent'}</w:t>
      </w:r>
    </w:p>
    <w:p w14:paraId="763F048E" w14:textId="77777777" w:rsidR="002F34C4" w:rsidRDefault="00AA635E">
      <w:r>
        <w:t>{'standard_name': 'Short Term Investments', 'acc_name': 'HeldToMaturitySecuritiesCurrent'}</w:t>
      </w:r>
    </w:p>
    <w:p w14:paraId="6A9EA9F4" w14:textId="77777777" w:rsidR="002F34C4" w:rsidRDefault="00AA635E">
      <w:r>
        <w:t>{'standard_name': 'Short Term Investments', 'acc_name': 'ShortTermInvestment'}</w:t>
      </w:r>
    </w:p>
    <w:p w14:paraId="63EAE4E8" w14:textId="77777777" w:rsidR="002F34C4" w:rsidRDefault="00AA635E">
      <w:r>
        <w:t>{'standard_name': 'Short Term Investments', 'acc_name': 'AvailableForSaleSecuritiesEquitySecuritiesCurrent'}</w:t>
      </w:r>
    </w:p>
    <w:p w14:paraId="455C8E5E" w14:textId="77777777" w:rsidR="002F34C4" w:rsidRDefault="00AA635E">
      <w:r>
        <w:t>{'standard_name': 'Short Term Investments', 'acc_name': 'ShortTermInvestmentsExcludingCenovus'}</w:t>
      </w:r>
    </w:p>
    <w:p w14:paraId="0ACE902E" w14:textId="77777777" w:rsidR="002F34C4" w:rsidRDefault="00AA635E">
      <w:r>
        <w:t>{'standard_name': 'Short Term Investments', 'acc_name': 'AvailableforSaleSecuritiesShortTermInvestments'}</w:t>
      </w:r>
    </w:p>
    <w:p w14:paraId="317DFAFF" w14:textId="77777777" w:rsidR="002F34C4" w:rsidRDefault="00AA635E">
      <w:r>
        <w:t>Short-term Borrowings</w:t>
      </w:r>
    </w:p>
    <w:p w14:paraId="4912CAA6" w14:textId="77777777" w:rsidR="002F34C4" w:rsidRDefault="00AA635E">
      <w:r>
        <w:t>{'standard_name': 'Short-term Borrowings', 'acc_name': 'CommercialPaper'}</w:t>
      </w:r>
    </w:p>
    <w:p w14:paraId="70F51D1D" w14:textId="77777777" w:rsidR="002F34C4" w:rsidRDefault="00AA635E">
      <w:r>
        <w:t>{'standard_name': 'Short-term Borrowings', 'acc_name': 'ShortTermBorrowings'}</w:t>
      </w:r>
    </w:p>
    <w:p w14:paraId="066AE770" w14:textId="77777777" w:rsidR="002F34C4" w:rsidRDefault="00AA635E">
      <w:r>
        <w:t>{'standard_name': 'Short-term Borrowings', 'acc_name': 'ShortTermBankLoansAndNotesPayable'}</w:t>
      </w:r>
    </w:p>
    <w:p w14:paraId="4E3D5794" w14:textId="77777777" w:rsidR="002F34C4" w:rsidRDefault="00AA635E">
      <w:r>
        <w:t>{'standard_name': 'Short-term Borrowings', 'acc_name': 'ShortTermBankLoansAndCurrentMaturitiesOfLongTermDebt'}</w:t>
      </w:r>
    </w:p>
    <w:p w14:paraId="2255A2D5" w14:textId="77777777" w:rsidR="002F34C4" w:rsidRDefault="00AA635E">
      <w:r>
        <w:t>{'standard_name': 'Short-term Borrowings', 'acc_name': 'ShortTermBorrowingsIncludingLongTermDebtCurrent'}</w:t>
      </w:r>
    </w:p>
    <w:p w14:paraId="4A548598" w14:textId="77777777" w:rsidR="002F34C4" w:rsidRDefault="00AA635E">
      <w:r>
        <w:lastRenderedPageBreak/>
        <w:t>{'standard_name': 'Short-term Borrowings', 'acc_name': 'FederalFundsPurchasedAndSecuritiesSoldUnderAgreementsToRepurchaseAndShortTermBorrowings'}</w:t>
      </w:r>
    </w:p>
    <w:p w14:paraId="2795E53F" w14:textId="77777777" w:rsidR="002F34C4" w:rsidRDefault="00AA635E">
      <w:r>
        <w:t>{'standard_name': 'Short-term Borrowings', 'acc_name': 'ShortTermBorrowingsAndCurrentPortionOfLongTermDebt'}</w:t>
      </w:r>
    </w:p>
    <w:p w14:paraId="3C88713C" w14:textId="77777777" w:rsidR="002F34C4" w:rsidRDefault="00AA635E">
      <w:r>
        <w:t>{'standard_name': 'Short-term Borrowings', 'acc_name': 'ShortTermBorrowingsAndLongTermDebtCurrent'}</w:t>
      </w:r>
    </w:p>
    <w:p w14:paraId="596CF259" w14:textId="77777777" w:rsidR="002F34C4" w:rsidRDefault="00AA635E">
      <w:r>
        <w:t>{'standard_name': 'Short-term Borrowings', 'acc_name': 'ShortTermBorrowingsAndCurrentMaturitiesOfLongTermDebt'}</w:t>
      </w:r>
    </w:p>
    <w:p w14:paraId="439A1B38" w14:textId="77777777" w:rsidR="002F34C4" w:rsidRDefault="00AA635E">
      <w:r>
        <w:t>{'standard_name': 'Short-term Borrowings', 'acc_name': 'ShortTermNonBankLoansAndNotesPayable'}</w:t>
      </w:r>
    </w:p>
    <w:p w14:paraId="0A1319D9" w14:textId="77777777" w:rsidR="002F34C4" w:rsidRDefault="00AA635E">
      <w:r>
        <w:t>{'standard_name': 'Short-term Borrowings', 'acc_name': 'ShortTermDebt'}</w:t>
      </w:r>
    </w:p>
    <w:p w14:paraId="19D35FE5" w14:textId="77777777" w:rsidR="002F34C4" w:rsidRDefault="00AA635E">
      <w:r>
        <w:t>Stock-Based Comp., Total</w:t>
      </w:r>
    </w:p>
    <w:p w14:paraId="5D12814C" w14:textId="77777777" w:rsidR="002F34C4" w:rsidRDefault="00AA635E">
      <w:r>
        <w:t>{'standard_name': 'Stock-Based Comp., Total', 'acc_name': 'ShareBasedCompensation'}</w:t>
      </w:r>
    </w:p>
    <w:p w14:paraId="29F727CA" w14:textId="77777777" w:rsidR="002F34C4" w:rsidRDefault="00AA635E">
      <w:r>
        <w:t>{'standard_name': 'Stock-Based Comp., Total', 'acc_name': 'AdjustmentsToAdditionalPaidInCapitalSharebasedCompensationRequisiteServicePeriodRecognitionValue'}</w:t>
      </w:r>
    </w:p>
    <w:p w14:paraId="09BE286F" w14:textId="77777777" w:rsidR="002F34C4" w:rsidRDefault="00AA635E">
      <w:r>
        <w:t>{'standard_name': 'Stock-Based Comp., Total', 'acc_name': 'AllocatedShareBasedCompensationExpense'}</w:t>
      </w:r>
    </w:p>
    <w:p w14:paraId="5F21D8B4" w14:textId="77777777" w:rsidR="002F34C4" w:rsidRDefault="00AA635E">
      <w:r>
        <w:t>{'standard_name': 'Stock-Based Comp., Total', 'acc_name': 'StockAppreciationRightsBenefitExpense'}</w:t>
      </w:r>
    </w:p>
    <w:p w14:paraId="30835BF1" w14:textId="77777777" w:rsidR="002F34C4" w:rsidRDefault="00AA635E">
      <w:r>
        <w:t>{'standard_name': 'Stock-Based Comp., Total', 'acc_name': 'StockAppreciationRightsExpense'}</w:t>
      </w:r>
    </w:p>
    <w:p w14:paraId="3A6AEB44" w14:textId="77777777" w:rsidR="002F34C4" w:rsidRDefault="00AA635E">
      <w:r>
        <w:t>{'standard_name': 'Stock-Based Comp., Total', 'acc_name': 'StockAppreciationRightsIncomeExpense'}</w:t>
      </w:r>
    </w:p>
    <w:p w14:paraId="32D06AD1" w14:textId="77777777" w:rsidR="002F34C4" w:rsidRDefault="00AA635E">
      <w:r>
        <w:t>Stock-Based Compensation</w:t>
      </w:r>
    </w:p>
    <w:p w14:paraId="009EA8F9" w14:textId="77777777" w:rsidR="002F34C4" w:rsidRDefault="00AA635E">
      <w:r>
        <w:t>{'standard_name': 'Stock-Based Compensation', 'acc_name': 'ShareBasedCompensation'}</w:t>
      </w:r>
    </w:p>
    <w:p w14:paraId="61C51226" w14:textId="77777777" w:rsidR="002F34C4" w:rsidRDefault="00AA635E">
      <w:r>
        <w:t>{'standard_name': 'Stock-Based Compensation', 'acc_name': 'AllocatedShareBasedCompensationExpense'}</w:t>
      </w:r>
    </w:p>
    <w:p w14:paraId="605636C3" w14:textId="77777777" w:rsidR="002F34C4" w:rsidRDefault="00AA635E">
      <w:r>
        <w:t>{'standard_name': 'Stock-Based Compensation', 'acc_name': 'StockOptionPlanExpense'}</w:t>
      </w:r>
    </w:p>
    <w:p w14:paraId="667FBEEA" w14:textId="77777777" w:rsidR="002F34C4" w:rsidRDefault="00AA635E">
      <w:r>
        <w:t>{'standard_name': 'Stock-Based Compensation', 'acc_name': 'ShareBasedCompensationCashFlow'}</w:t>
      </w:r>
    </w:p>
    <w:p w14:paraId="4DCBFC4F" w14:textId="77777777" w:rsidR="002F34C4" w:rsidRDefault="00AA635E">
      <w:r>
        <w:lastRenderedPageBreak/>
        <w:t>{'standard_name': 'Stock-Based Compensation', 'acc_name': 'ShareBasedCompensationAndPreferredStockReleasedByEmployeeStockOptionPlan'}</w:t>
      </w:r>
    </w:p>
    <w:p w14:paraId="259B52B8" w14:textId="77777777" w:rsidR="002F34C4" w:rsidRDefault="00AA635E">
      <w:r>
        <w:t>{'standard_name': 'Stock-Based Compensation', 'acc_name': 'StockBasedCompensationExpenseAndOther'}</w:t>
      </w:r>
    </w:p>
    <w:p w14:paraId="52C12586" w14:textId="77777777" w:rsidR="002F34C4" w:rsidRDefault="00AA635E">
      <w:r>
        <w:t>{'standard_name': 'Stock-Based Compensation', 'acc_name': 'EmployeeBenefitsAndShareBasedCompensation'}</w:t>
      </w:r>
    </w:p>
    <w:p w14:paraId="56C966DC" w14:textId="77777777" w:rsidR="002F34C4" w:rsidRDefault="00AA635E">
      <w:r>
        <w:t>{'standard_name': 'Stock-Based Compensation', 'acc_name': 'AdjustmentsToAdditionalPaidInCapitalSharebasedCompensationRequisiteServicePeriodRecognitionValue'}</w:t>
      </w:r>
    </w:p>
    <w:p w14:paraId="077BF651" w14:textId="77777777" w:rsidR="002F34C4" w:rsidRDefault="00AA635E">
      <w:r>
        <w:t>{'standard_name': 'Stock-Based Compensation', 'acc_name': 'ShareBasedCompensationExcludingTransformationCharges'}</w:t>
      </w:r>
    </w:p>
    <w:p w14:paraId="39A54696" w14:textId="77777777" w:rsidR="002F34C4" w:rsidRDefault="00AA635E">
      <w:r>
        <w:t>{'standard_name': 'Stock-Based Compensation', 'acc_name': 'StockBasedCompensationExpense'}</w:t>
      </w:r>
    </w:p>
    <w:p w14:paraId="1491B512" w14:textId="77777777" w:rsidR="002F34C4" w:rsidRDefault="00AA635E">
      <w:r>
        <w:t>{'standard_name': 'Stock-Based Compensation', 'acc_name': 'ShareBasedCompensationExpense'}</w:t>
      </w:r>
    </w:p>
    <w:p w14:paraId="34DC3F71" w14:textId="77777777" w:rsidR="002F34C4" w:rsidRDefault="00AA635E">
      <w:r>
        <w:t>{'standard_name': 'Stock-Based Compensation', 'acc_name': 'Stockbasedcompensationexpense'}</w:t>
      </w:r>
    </w:p>
    <w:p w14:paraId="007AABF8" w14:textId="77777777" w:rsidR="002F34C4" w:rsidRDefault="00AA635E">
      <w:r>
        <w:t>{'standard_name': 'Stock-Based Compensation', 'acc_name': 'EmployeeBenefitsAndShareBasedCompensationNoncash'}</w:t>
      </w:r>
    </w:p>
    <w:p w14:paraId="7D23FB5E" w14:textId="77777777" w:rsidR="002F34C4" w:rsidRDefault="00AA635E">
      <w:r>
        <w:t>{'standard_name': 'Stock-Based Compensation', 'acc_name': 'SharebasedCompensationExcludingTwoInternationalSegments'}</w:t>
      </w:r>
    </w:p>
    <w:p w14:paraId="686F40C7" w14:textId="77777777" w:rsidR="002F34C4" w:rsidRDefault="00AA635E">
      <w:r>
        <w:t>{'standard_name': 'Stock-Based Compensation', 'acc_name': 'ShareBasedCompensationExcludingTwoInternationalPlans'}</w:t>
      </w:r>
    </w:p>
    <w:p w14:paraId="0F1512CC" w14:textId="77777777" w:rsidR="002F34C4" w:rsidRDefault="00AA635E">
      <w:r>
        <w:t>{'standard_name': 'Stock-Based Compensation', 'acc_name': 'StockBasedCompensationExpensePensionAndOther'}</w:t>
      </w:r>
    </w:p>
    <w:p w14:paraId="367EE34B" w14:textId="77777777" w:rsidR="002F34C4" w:rsidRDefault="00AA635E">
      <w:r>
        <w:t>{'standard_name': 'Stock-Based Compensation', 'acc_name': 'ShareBasedIncentiveCompensationAndProfitSharingExpense'}</w:t>
      </w:r>
    </w:p>
    <w:p w14:paraId="3CE27D27" w14:textId="77777777" w:rsidR="002F34C4" w:rsidRDefault="00AA635E">
      <w:r>
        <w:t>{'standard_name': 'Stock-Based Compensation', 'acc_name': 'StockIssuedDuringPeriodValueShareBasedCompensation'}</w:t>
      </w:r>
    </w:p>
    <w:p w14:paraId="57E810E4" w14:textId="77777777" w:rsidR="002F34C4" w:rsidRDefault="00AA635E">
      <w:r>
        <w:t>{'standard_name': 'Stock-Based Compensation', 'acc_name': 'CompensationExpenseRelatedToStockOptionsAndNonvestedAwards'}</w:t>
      </w:r>
    </w:p>
    <w:p w14:paraId="7CDCDEDB" w14:textId="77777777" w:rsidR="002F34C4" w:rsidRDefault="00AA635E">
      <w:r>
        <w:t>Total Assets</w:t>
      </w:r>
    </w:p>
    <w:p w14:paraId="405E6434" w14:textId="77777777" w:rsidR="002F34C4" w:rsidRDefault="00AA635E">
      <w:r>
        <w:t>{'standard_name': 'Total Assets', 'acc_name': 'Assets'}</w:t>
      </w:r>
    </w:p>
    <w:p w14:paraId="0037076B" w14:textId="77777777" w:rsidR="002F34C4" w:rsidRDefault="00AA635E">
      <w:r>
        <w:lastRenderedPageBreak/>
        <w:t>{'standard_name': 'Total Assets', 'acc_name': 'AssetsNet'}</w:t>
      </w:r>
    </w:p>
    <w:p w14:paraId="5A245642" w14:textId="77777777" w:rsidR="002F34C4" w:rsidRDefault="00AA635E">
      <w:r>
        <w:t>Total Cash &amp; ST Investments</w:t>
      </w:r>
    </w:p>
    <w:p w14:paraId="3F0DF945" w14:textId="77777777" w:rsidR="002F34C4" w:rsidRDefault="00AA635E">
      <w:r>
        <w:t>{'standard_name': 'Total Cash &amp; ST Investments', 'acc_name': 'CashCashEquivalentsAndShortTermInvestments'}</w:t>
      </w:r>
    </w:p>
    <w:p w14:paraId="1620A562" w14:textId="77777777" w:rsidR="002F34C4" w:rsidRDefault="00AA635E">
      <w:r>
        <w:t>{'standard_name': 'Total Cash &amp; ST Investments', 'acc_name': 'TotalCashAndMarketableSecurities'}</w:t>
      </w:r>
    </w:p>
    <w:p w14:paraId="7D7567DB" w14:textId="77777777" w:rsidR="002F34C4" w:rsidRDefault="00AA635E">
      <w:r>
        <w:t>{'standard_name': 'Total Cash &amp; ST Investments', 'acc_name': 'CashCashEquivalentsAndMarketableSecurities'}</w:t>
      </w:r>
    </w:p>
    <w:p w14:paraId="1C1E32CC" w14:textId="77777777" w:rsidR="002F34C4" w:rsidRDefault="00AA635E">
      <w:r>
        <w:t>Total Common Equity</w:t>
      </w:r>
    </w:p>
    <w:p w14:paraId="4D8F87DD" w14:textId="77777777" w:rsidR="002F34C4" w:rsidRDefault="00AA635E">
      <w:r>
        <w:t>{'standard_name': 'Total Common Equity', 'acc_name': 'StockholdersEquityIncludingPortionAttributableToNoncontrollingInterest'}</w:t>
      </w:r>
    </w:p>
    <w:p w14:paraId="165BF544" w14:textId="77777777" w:rsidR="002F34C4" w:rsidRDefault="00AA635E">
      <w:r>
        <w:t>{'standard_name': 'Total Common Equity', 'acc_name': 'StockholdersEquity'}</w:t>
      </w:r>
    </w:p>
    <w:p w14:paraId="60DCEC38" w14:textId="77777777" w:rsidR="002F34C4" w:rsidRDefault="00AA635E">
      <w:r>
        <w:t>{'standard_name': 'Total Common Equity', 'acc_name': 'TotalCommonStockholdersEquity'}</w:t>
      </w:r>
    </w:p>
    <w:p w14:paraId="165F1B3B" w14:textId="77777777" w:rsidR="002F34C4" w:rsidRDefault="00AA635E">
      <w:r>
        <w:t>{'standard_name': 'Total Common Equity', 'acc_name': 'CommonStockEquity'}</w:t>
      </w:r>
    </w:p>
    <w:p w14:paraId="59A455B6" w14:textId="77777777" w:rsidR="002F34C4" w:rsidRDefault="00AA635E">
      <w:r>
        <w:t>{'standard_name': 'Total Common Equity', 'acc_name': 'CommonShareholdersEquity'}</w:t>
      </w:r>
    </w:p>
    <w:p w14:paraId="10791890" w14:textId="77777777" w:rsidR="002F34C4" w:rsidRDefault="00AA635E">
      <w:r>
        <w:t>{'standard_name': 'Total Common Equity', 'acc_name': 'TotalCommonShareholdersEquity'}</w:t>
      </w:r>
    </w:p>
    <w:p w14:paraId="10AFFFF1" w14:textId="77777777" w:rsidR="002F34C4" w:rsidRDefault="00AA635E">
      <w:r>
        <w:t>{'standard_name': 'Total Common Equity', 'acc_name': 'CommonStockholdersEquity'}</w:t>
      </w:r>
    </w:p>
    <w:p w14:paraId="4AFA79CC" w14:textId="77777777" w:rsidR="002F34C4" w:rsidRDefault="00AA635E">
      <w:r>
        <w:t>{'standard_name': 'Total Common Equity', 'acc_name': 'TotalStockholdersEquity'}</w:t>
      </w:r>
    </w:p>
    <w:p w14:paraId="061F5843" w14:textId="77777777" w:rsidR="002F34C4" w:rsidRDefault="00AA635E">
      <w:r>
        <w:t>{'standard_name': 'Total Common Equity', 'acc_name': 'StockholdersEquityIncludingPortionAttributableToNoncontrollingInterestAdjustedBalance1'}</w:t>
      </w:r>
    </w:p>
    <w:p w14:paraId="7B89AAF3" w14:textId="77777777" w:rsidR="002F34C4" w:rsidRDefault="00AA635E">
      <w:r>
        <w:t>Total Current Assets</w:t>
      </w:r>
    </w:p>
    <w:p w14:paraId="6B701759" w14:textId="77777777" w:rsidR="002F34C4" w:rsidRDefault="00AA635E">
      <w:r>
        <w:t>{'standard_name': 'Total Current Assets', 'acc_name': 'AssetsCurrent'}</w:t>
      </w:r>
    </w:p>
    <w:p w14:paraId="463CA0E6" w14:textId="77777777" w:rsidR="002F34C4" w:rsidRDefault="00AA635E">
      <w:r>
        <w:t>Total Current Liabilities</w:t>
      </w:r>
    </w:p>
    <w:p w14:paraId="1EF5833B" w14:textId="77777777" w:rsidR="002F34C4" w:rsidRDefault="00AA635E">
      <w:r>
        <w:t>{'standard_name': 'Total Current Liabilities', 'acc_name': 'LiabilitiesCurrent'}</w:t>
      </w:r>
    </w:p>
    <w:p w14:paraId="4BB82295" w14:textId="77777777" w:rsidR="002F34C4" w:rsidRDefault="00AA635E">
      <w:r>
        <w:t>Total Current Taxes</w:t>
      </w:r>
    </w:p>
    <w:p w14:paraId="72139826" w14:textId="77777777" w:rsidR="002F34C4" w:rsidRDefault="00AA635E">
      <w:r>
        <w:t>{'standard_name': 'Total Current Taxes', 'acc_name': 'CurrentIncomeTaxExpenseBenefit'}</w:t>
      </w:r>
    </w:p>
    <w:p w14:paraId="74C0EAD4" w14:textId="77777777" w:rsidR="002F34C4" w:rsidRDefault="00AA635E">
      <w:r>
        <w:t>Total Deferred Taxes</w:t>
      </w:r>
    </w:p>
    <w:p w14:paraId="27FDBF21" w14:textId="77777777" w:rsidR="002F34C4" w:rsidRDefault="00AA635E">
      <w:r>
        <w:lastRenderedPageBreak/>
        <w:t>{'standard_name': 'Total Deferred Taxes', 'acc_name': 'DeferredIncomeTaxExpenseBenefit'}</w:t>
      </w:r>
    </w:p>
    <w:p w14:paraId="4C9A0F0F" w14:textId="77777777" w:rsidR="002F34C4" w:rsidRDefault="00AA635E">
      <w:r>
        <w:t>Total Equity</w:t>
      </w:r>
    </w:p>
    <w:p w14:paraId="4D408385" w14:textId="77777777" w:rsidR="002F34C4" w:rsidRDefault="00AA635E">
      <w:r>
        <w:t>{'standard_name': 'Total Equity', 'acc_name': 'StockholdersEquityIncludingPortionAttributableToNoncontrollingInterest'}</w:t>
      </w:r>
    </w:p>
    <w:p w14:paraId="3F0273B0" w14:textId="77777777" w:rsidR="002F34C4" w:rsidRDefault="00AA635E">
      <w:r>
        <w:t>{'standard_name': 'Total Equity', 'acc_name': 'StockholdersEquity'}</w:t>
      </w:r>
    </w:p>
    <w:p w14:paraId="5C1CEFC4" w14:textId="77777777" w:rsidR="002F34C4" w:rsidRDefault="00AA635E">
      <w:r>
        <w:t>{'standard_name': 'Total Equity', 'acc_name': 'TotalStockholdersEquity'}</w:t>
      </w:r>
    </w:p>
    <w:p w14:paraId="5D272152" w14:textId="77777777" w:rsidR="002F34C4" w:rsidRDefault="00AA635E">
      <w:r>
        <w:t>{'standard_name': 'Total Equity', 'acc_name': 'StockholdersEquityIncludingPortionAttributableToNoncontrollingInterestAdjustedBalance1'}</w:t>
      </w:r>
    </w:p>
    <w:p w14:paraId="41362EF1" w14:textId="77777777" w:rsidR="002F34C4" w:rsidRDefault="00AA635E">
      <w:r>
        <w:t>{'standard_name': 'Total Equity', 'acc_name': 'MembersEquityIncludingPortionAttributableToNoncontrollingInterest'}</w:t>
      </w:r>
    </w:p>
    <w:p w14:paraId="56B39975" w14:textId="77777777" w:rsidR="002F34C4" w:rsidRDefault="00AA635E">
      <w:r>
        <w:t>{'standard_name': 'Total Equity', 'acc_name': 'LiabilitiesAndStockholdersEquity'}</w:t>
      </w:r>
    </w:p>
    <w:p w14:paraId="43130967" w14:textId="77777777" w:rsidR="002F34C4" w:rsidRDefault="00AA635E">
      <w:r>
        <w:t>{'standard_name': 'Total Equity', 'acc_name': 'TotalCommonStockholdersEquity'}</w:t>
      </w:r>
    </w:p>
    <w:p w14:paraId="4C5C7D79" w14:textId="77777777" w:rsidR="002F34C4" w:rsidRDefault="00AA635E">
      <w:r>
        <w:t>{'standard_name': 'Total Equity', 'acc_name': 'CommonStockholdersEquity'}</w:t>
      </w:r>
    </w:p>
    <w:p w14:paraId="1346689F" w14:textId="77777777" w:rsidR="002F34C4" w:rsidRDefault="00AA635E">
      <w:r>
        <w:t>{'standard_name': 'Total Equity', 'acc_name': 'RedeemableNoncontrollingInterestEquityCommonCarryingAmount'}</w:t>
      </w:r>
    </w:p>
    <w:p w14:paraId="0F285130" w14:textId="77777777" w:rsidR="002F34C4" w:rsidRDefault="00AA635E">
      <w:r>
        <w:t>{'standard_name': 'Total Equity', 'acc_name': 'CommonShareholdersEquity'}</w:t>
      </w:r>
    </w:p>
    <w:p w14:paraId="18BF6579" w14:textId="77777777" w:rsidR="002F34C4" w:rsidRDefault="00AA635E">
      <w:r>
        <w:t>{'standard_name': 'Total Equity', 'acc_name': 'TotalCommonShareholdersEquity'}</w:t>
      </w:r>
    </w:p>
    <w:p w14:paraId="01A48DEE" w14:textId="77777777" w:rsidR="002F34C4" w:rsidRDefault="00AA635E">
      <w:r>
        <w:t>{'standard_name': 'Total Equity', 'acc_name': 'LiabilitiesAndMembersEquity'}</w:t>
      </w:r>
    </w:p>
    <w:p w14:paraId="20E59511" w14:textId="77777777" w:rsidR="002F34C4" w:rsidRDefault="00AA635E">
      <w:r>
        <w:t>{'standard_name': 'Total Equity', 'acc_name': 'LiabilitiesStockholdersEquityAndRedeemableInterest'}</w:t>
      </w:r>
    </w:p>
    <w:p w14:paraId="22946A19" w14:textId="77777777" w:rsidR="002F34C4" w:rsidRDefault="00AA635E">
      <w:r>
        <w:t>{'standard_name': 'Total Equity', 'acc_name': 'CommonStockEquity'}</w:t>
      </w:r>
    </w:p>
    <w:p w14:paraId="32B6F38C" w14:textId="77777777" w:rsidR="002F34C4" w:rsidRDefault="00AA635E">
      <w:r>
        <w:t>Total Liabilities</w:t>
      </w:r>
    </w:p>
    <w:p w14:paraId="2FAA155E" w14:textId="77777777" w:rsidR="002F34C4" w:rsidRDefault="00AA635E">
      <w:r>
        <w:t>{'standard_name': 'Total Liabilities', 'acc_name': 'Liabilities'}</w:t>
      </w:r>
    </w:p>
    <w:p w14:paraId="2B028EA1" w14:textId="77777777" w:rsidR="002F34C4" w:rsidRDefault="00AA635E">
      <w:r>
        <w:t>{'standard_name': 'Total Liabilities', 'acc_name': 'LiabilitiesOfDisposalGroupIncludingDiscontinuedOperationNoncurrent'}</w:t>
      </w:r>
    </w:p>
    <w:p w14:paraId="1C267FA9" w14:textId="77777777" w:rsidR="002F34C4" w:rsidRDefault="00AA635E">
      <w:r>
        <w:t>{'standard_name': 'Total Liabilities', 'acc_name': 'LiabilitiesNoncurrent'}</w:t>
      </w:r>
    </w:p>
    <w:p w14:paraId="0BFC24F7" w14:textId="77777777" w:rsidR="002F34C4" w:rsidRDefault="00AA635E">
      <w:r>
        <w:t>{'standard_name': 'Total Liabilities', 'acc_name': 'LiabilitiesOtherThanLongtermDebtNoncurrent'}</w:t>
      </w:r>
    </w:p>
    <w:p w14:paraId="6322DA27" w14:textId="77777777" w:rsidR="002F34C4" w:rsidRDefault="00AA635E">
      <w:r>
        <w:lastRenderedPageBreak/>
        <w:t>Total Liabilities And Equity</w:t>
      </w:r>
    </w:p>
    <w:p w14:paraId="4B17F820" w14:textId="77777777" w:rsidR="002F34C4" w:rsidRDefault="00AA635E">
      <w:r>
        <w:t>{'standard_name': 'Total Liabilities And Equity', 'acc_name': 'LiabilitiesAndStockholdersEquity'}</w:t>
      </w:r>
    </w:p>
    <w:p w14:paraId="7196BFA2" w14:textId="77777777" w:rsidR="002F34C4" w:rsidRDefault="00AA635E">
      <w:r>
        <w:t>{'standard_name': 'Total Liabilities And Equity', 'acc_name': 'LiabilitiesStockholdersEquityAndRedeemableInterest'}</w:t>
      </w:r>
    </w:p>
    <w:p w14:paraId="3F42AC27" w14:textId="77777777" w:rsidR="002F34C4" w:rsidRDefault="00AA635E">
      <w:r>
        <w:t>{'standard_name': 'Total Liabilities And Equity', 'acc_name': 'LiabilitiesAndMembersEquity'}</w:t>
      </w:r>
    </w:p>
    <w:p w14:paraId="7BD32935" w14:textId="77777777" w:rsidR="002F34C4" w:rsidRDefault="00AA635E">
      <w:r>
        <w:t>Total Shares Out.</w:t>
      </w:r>
    </w:p>
    <w:p w14:paraId="6EE0DCAC" w14:textId="77777777" w:rsidR="002F34C4" w:rsidRDefault="00AA635E">
      <w:r>
        <w:t>{'standard_name': 'Total Shares Out.', 'acc_name': 'EntityCommonStockSharesOutstanding'}</w:t>
      </w:r>
    </w:p>
    <w:p w14:paraId="437EAD97" w14:textId="77777777" w:rsidR="002F34C4" w:rsidRDefault="00AA635E">
      <w:r>
        <w:t>Trading Asset Securities</w:t>
      </w:r>
    </w:p>
    <w:p w14:paraId="6DD6647A" w14:textId="77777777" w:rsidR="002F34C4" w:rsidRDefault="00AA635E">
      <w:r>
        <w:t>{'standard_name': 'Trading Asset Securities', 'acc_name': 'TradingSecurities'}</w:t>
      </w:r>
    </w:p>
    <w:p w14:paraId="54D9885E" w14:textId="77777777" w:rsidR="002F34C4" w:rsidRDefault="00AA635E">
      <w:r>
        <w:t>{'standard_name': 'Trading Asset Securities', 'acc_name': 'FinancialInstrumentsSoldNotYetPurchasedAtFairValue'}</w:t>
      </w:r>
    </w:p>
    <w:p w14:paraId="3851554A" w14:textId="77777777" w:rsidR="002F34C4" w:rsidRDefault="00AA635E">
      <w:r>
        <w:t>{'standard_name': 'Trading Asset Securities', 'acc_name': 'TradingAccountAssetsFairValueDisclosure'}</w:t>
      </w:r>
    </w:p>
    <w:p w14:paraId="2341DB3D" w14:textId="77777777" w:rsidR="002F34C4" w:rsidRDefault="00AA635E">
      <w:r>
        <w:t>{'standard_name': 'Trading Asset Securities', 'acc_name': 'TradingAssets'}</w:t>
      </w:r>
    </w:p>
    <w:p w14:paraId="30848775" w14:textId="77777777" w:rsidR="002F34C4" w:rsidRDefault="00AA635E">
      <w:r>
        <w:t>{'standard_name': 'Trading Asset Securities', 'acc_name': 'TradingSecuritiesCurrent'}</w:t>
      </w:r>
    </w:p>
    <w:p w14:paraId="674D543D" w14:textId="77777777" w:rsidR="002F34C4" w:rsidRDefault="00AA635E">
      <w:r>
        <w:t>{'standard_name': 'Trading Asset Securities', 'acc_name': 'TradingAccount'}</w:t>
      </w:r>
    </w:p>
    <w:p w14:paraId="1CA5A5F8" w14:textId="77777777" w:rsidR="002F34C4" w:rsidRDefault="00AA635E">
      <w:r>
        <w:t>{'standard_name': 'Trading Asset Securities', 'acc_name': 'TradingSecuritiesDebt'}</w:t>
      </w:r>
    </w:p>
    <w:p w14:paraId="19DCCD99" w14:textId="77777777" w:rsidR="002F34C4" w:rsidRDefault="00AA635E">
      <w:r>
        <w:t>{'standard_name': 'Trading Asset Securities', 'acc_name': 'AvailableForSaleSecuritiesEquitySecurities'}</w:t>
      </w:r>
    </w:p>
    <w:p w14:paraId="46C82A64" w14:textId="77777777" w:rsidR="002F34C4" w:rsidRDefault="00AA635E">
      <w:r>
        <w:t>{'standard_name': 'Trading Asset Securities', 'acc_name': 'EquitysecuritiesLongterm'}</w:t>
      </w:r>
    </w:p>
    <w:p w14:paraId="080F26EF" w14:textId="77777777" w:rsidR="002F34C4" w:rsidRDefault="00AA635E">
      <w:r>
        <w:t>{'standard_name': 'Trading Asset Securities', 'acc_name': 'EquitySecuritiesFvNi'}</w:t>
      </w:r>
    </w:p>
    <w:p w14:paraId="485541D1" w14:textId="77777777" w:rsidR="002F34C4" w:rsidRDefault="00AA635E">
      <w:r>
        <w:t>{'standard_name': 'Trading Asset Securities', 'acc_name': 'EquitySecuritiesFVNI'}</w:t>
      </w:r>
    </w:p>
    <w:p w14:paraId="09CAC21A" w14:textId="77777777" w:rsidR="002F34C4" w:rsidRDefault="00AA635E">
      <w:r>
        <w:t>{'standard_name': 'Trading Asset Securities', 'acc_name': 'MarketableSecuritiesEquitySecurities'}</w:t>
      </w:r>
    </w:p>
    <w:p w14:paraId="42850463" w14:textId="77777777" w:rsidR="002F34C4" w:rsidRDefault="00AA635E">
      <w:r>
        <w:t>{'standard_name': 'Trading Asset Securities', 'acc_name': 'EquitySecuritiesFvNiAndWithoutReadilyDeterminableFairValue'}</w:t>
      </w:r>
    </w:p>
    <w:p w14:paraId="04061280" w14:textId="77777777" w:rsidR="002F34C4" w:rsidRDefault="00AA635E">
      <w:r>
        <w:t>{'standard_name': 'Trading Asset Securities', 'acc_name': 'EquitySecuritiesWithoutReadilyDeterminableFairValueAmount'}</w:t>
      </w:r>
    </w:p>
    <w:p w14:paraId="78006561" w14:textId="77777777" w:rsidR="002F34C4" w:rsidRDefault="00AA635E">
      <w:r>
        <w:lastRenderedPageBreak/>
        <w:t>Treasury Stock</w:t>
      </w:r>
    </w:p>
    <w:p w14:paraId="423E32DF" w14:textId="77777777" w:rsidR="002F34C4" w:rsidRDefault="00AA635E">
      <w:r>
        <w:t>{'standard_name': 'Treasury Stock', 'acc_name': 'TreasuryStockValue'}</w:t>
      </w:r>
    </w:p>
    <w:p w14:paraId="67327FEF" w14:textId="77777777" w:rsidR="002F34C4" w:rsidRDefault="00AA635E">
      <w:r>
        <w:t>{'standard_name': 'Treasury Stock', 'acc_name': 'TreasuryStockCommonValue'}</w:t>
      </w:r>
    </w:p>
    <w:p w14:paraId="1762D562" w14:textId="77777777" w:rsidR="002F34C4" w:rsidRDefault="00AA635E">
      <w:r>
        <w:t>{'standard_name': 'Treasury Stock', 'acc_name': 'RepurchasedPreferredStock'}</w:t>
      </w:r>
    </w:p>
    <w:p w14:paraId="45A0D71C" w14:textId="77777777" w:rsidR="002F34C4" w:rsidRDefault="00AA635E">
      <w:r>
        <w:t>{'standard_name': 'Treasury Stock', 'acc_name': 'StockRepurchasedDuringPeriodValue'}</w:t>
      </w:r>
    </w:p>
    <w:p w14:paraId="46692417" w14:textId="77777777" w:rsidR="002F34C4" w:rsidRDefault="00AA635E">
      <w:r>
        <w:t>Unearned Revenue, Current</w:t>
      </w:r>
    </w:p>
    <w:p w14:paraId="4A9A54CE" w14:textId="77777777" w:rsidR="002F34C4" w:rsidRDefault="00AA635E">
      <w:r>
        <w:t>{'standard_name': 'Unearned Revenue, Current', 'acc_name': 'DeferredRevenueCurrent'}</w:t>
      </w:r>
    </w:p>
    <w:p w14:paraId="1DB4437F" w14:textId="77777777" w:rsidR="002F34C4" w:rsidRDefault="00AA635E">
      <w:r>
        <w:t>{'standard_name': 'Unearned Revenue, Current', 'acc_name': 'ContractWithCustomerLiabilityCurrent'}</w:t>
      </w:r>
    </w:p>
    <w:p w14:paraId="278E1EC1" w14:textId="77777777" w:rsidR="002F34C4" w:rsidRDefault="00AA635E">
      <w:r>
        <w:t>{'standard_name': 'Unearned Revenue, Current', 'acc_name': 'CurrentDeferredIncome'}</w:t>
      </w:r>
    </w:p>
    <w:p w14:paraId="123E8DC2" w14:textId="77777777" w:rsidR="002F34C4" w:rsidRDefault="00AA635E">
      <w:r>
        <w:t>{'standard_name': 'Unearned Revenue, Current', 'acc_name': 'DeferredRevenueAndCreditsCurrent'}</w:t>
      </w:r>
    </w:p>
    <w:p w14:paraId="04D1156F" w14:textId="77777777" w:rsidR="002F34C4" w:rsidRDefault="00AA635E">
      <w:r>
        <w:t>{'standard_name': 'Unearned Revenue, Current', 'acc_name': 'DeferredIncomeCurrent'}</w:t>
      </w:r>
    </w:p>
    <w:p w14:paraId="64300183" w14:textId="77777777" w:rsidR="002F34C4" w:rsidRDefault="00AA635E">
      <w:r>
        <w:t>{'standard_name': 'Unearned Revenue, Current', 'acc_name': 'DeferredRevenueAndRoyaltiesPayableCurrent'}</w:t>
      </w:r>
    </w:p>
    <w:p w14:paraId="20B6F5A7" w14:textId="77777777" w:rsidR="002F34C4" w:rsidRDefault="00AA635E">
      <w:r>
        <w:t>{'standard_name': 'Unearned Revenue, Current', 'acc_name': 'DeferredRevenueExcludingAmountsFromRelatedPartyCurrent'}</w:t>
      </w:r>
    </w:p>
    <w:p w14:paraId="25FAD333" w14:textId="77777777" w:rsidR="002F34C4" w:rsidRDefault="00AA635E">
      <w:r>
        <w:t>{'standard_name': 'Unearned Revenue, Current', 'acc_name': 'DeferredProfitCurrent'}</w:t>
      </w:r>
    </w:p>
    <w:p w14:paraId="2285029A" w14:textId="77777777" w:rsidR="002F34C4" w:rsidRDefault="00AA635E">
      <w:r>
        <w:t>Unearned Revenue, Non-Current</w:t>
      </w:r>
    </w:p>
    <w:p w14:paraId="63C194D3" w14:textId="77777777" w:rsidR="002F34C4" w:rsidRDefault="00AA635E">
      <w:r>
        <w:t>{'standard_name': 'Unearned Revenue, Non-Current', 'acc_name': 'DeferredRevenueNoncurrent'}</w:t>
      </w:r>
    </w:p>
    <w:p w14:paraId="14775C6A" w14:textId="77777777" w:rsidR="002F34C4" w:rsidRDefault="00AA635E">
      <w:r>
        <w:t>{'standard_name': 'Unearned Revenue, Non-Current', 'acc_name': 'ContractWithCustomerLiabilityNoncurrent'}</w:t>
      </w:r>
    </w:p>
    <w:p w14:paraId="4221085A" w14:textId="77777777" w:rsidR="002F34C4" w:rsidRDefault="00AA635E">
      <w:r>
        <w:t>{'standard_name': 'Unearned Revenue, Non-Current', 'acc_name': 'DisposalGroupIncludingDiscontinuedOperationDeferredRevenueNoncurrent'}</w:t>
      </w:r>
    </w:p>
    <w:p w14:paraId="084A473B" w14:textId="77777777" w:rsidR="002F34C4" w:rsidRDefault="00AA635E">
      <w:r>
        <w:t>{'standard_name': 'Unearned Revenue, Non-Current', 'acc_name': 'DeferredRevenue'}</w:t>
      </w:r>
    </w:p>
    <w:p w14:paraId="249B5071" w14:textId="77777777" w:rsidR="002F34C4" w:rsidRDefault="00AA635E">
      <w:r>
        <w:t>{'standard_name': 'Unearned Revenue, Non-Current', 'acc_name': 'DeferredRevenueAndCredits'}</w:t>
      </w:r>
    </w:p>
    <w:p w14:paraId="7569C6C1" w14:textId="77777777" w:rsidR="002F34C4" w:rsidRDefault="00AA635E">
      <w:r>
        <w:t>{'standard_name': 'Unearned Revenue, Non-Current', 'acc_name': 'DeferredAirTrafficRevenueNoncurrent'}</w:t>
      </w:r>
    </w:p>
    <w:p w14:paraId="75FAD3CB" w14:textId="77777777" w:rsidR="002F34C4" w:rsidRDefault="00AA635E">
      <w:r>
        <w:lastRenderedPageBreak/>
        <w:t>{'standard_name': 'Unearned Revenue, Non-Current', 'acc_name': 'ContractWithCustomerLiability'}</w:t>
      </w:r>
    </w:p>
    <w:p w14:paraId="329C125A" w14:textId="77777777" w:rsidR="002F34C4" w:rsidRDefault="00AA635E">
      <w:r>
        <w:t>{'standard_name': 'Unearned Revenue, Non-Current', 'acc_name': 'DeferredRevenueAndCreditsNoncurrent'}</w:t>
      </w:r>
    </w:p>
    <w:p w14:paraId="2878C70F" w14:textId="77777777" w:rsidR="002F34C4" w:rsidRDefault="00AA635E">
      <w:r>
        <w:t>{'standard_name': 'Unearned Revenue, Non-Current', 'acc_name': 'DeferredIncomeNonCurrent'}</w:t>
      </w:r>
    </w:p>
    <w:p w14:paraId="3C79656A" w14:textId="77777777" w:rsidR="002F34C4" w:rsidRDefault="00AA635E">
      <w:r>
        <w:t>{'standard_name': 'Unearned Revenue, Non-Current', 'acc_name': 'DeferredIncomeNoncurrent'}</w:t>
      </w:r>
    </w:p>
    <w:p w14:paraId="18345A9E" w14:textId="77777777" w:rsidR="002F34C4" w:rsidRDefault="00AA635E">
      <w:r>
        <w:t>{'standard_name': 'Unearned Revenue, Non-Current', 'acc_name': 'DeferredRevenueExcludingAmountsFromRelatedPartyNonCurrent'}</w:t>
      </w:r>
    </w:p>
    <w:p w14:paraId="2B852156" w14:textId="77777777" w:rsidR="002F34C4" w:rsidRDefault="00AA635E">
      <w:r>
        <w:t>{'standard_name': 'Unearned Revenue, Non-Current', 'acc_name': 'DeferredRevenueOtherNoncurrent'}</w:t>
      </w:r>
    </w:p>
    <w:p w14:paraId="2D5CB417" w14:textId="77777777" w:rsidR="002F34C4" w:rsidRDefault="00AA635E">
      <w:r>
        <w:t>{'standard_name': 'Unearned Revenue, Non-Current', 'acc_name': 'SaleLeasebackTransactionDeferredGainNet'}</w:t>
      </w:r>
    </w:p>
    <w:p w14:paraId="587593A5" w14:textId="77777777" w:rsidR="002F34C4" w:rsidRDefault="00AA635E">
      <w:r>
        <w:t>{'standard_name': 'Unearned Revenue, Non-Current', 'acc_name': 'DEFERREDGAIN'}</w:t>
      </w:r>
    </w:p>
    <w:p w14:paraId="31AE111C" w14:textId="77777777" w:rsidR="002F34C4" w:rsidRDefault="00AA635E">
      <w:r>
        <w:t>{'standard_name': 'Unearned Revenue, Non-Current', 'acc_name': 'FrequentFlierLiabilityNoncurrent'}</w:t>
      </w:r>
    </w:p>
    <w:p w14:paraId="7DD335C9" w14:textId="77777777" w:rsidR="002F34C4" w:rsidRDefault="00AA635E">
      <w:r>
        <w:t>{'standard_name': 'Unearned Revenue, Non-Current', 'acc_name': 'DeferredCollaborativeAgreementsRevenueNoncurrent'}</w:t>
      </w:r>
    </w:p>
    <w:p w14:paraId="2AC35F53" w14:textId="77777777" w:rsidR="002F34C4" w:rsidRDefault="00AA635E">
      <w:r>
        <w:t>{'standard_name': 'Unearned Revenue, Non-Current', 'acc_name': 'Deferredrevenuesinitialfranchisefees'}</w:t>
      </w:r>
    </w:p>
    <w:p w14:paraId="242CBE02" w14:textId="77777777" w:rsidR="002F34C4" w:rsidRDefault="00AA635E">
      <w:r>
        <w:t>Weighted Avg. Basic Shares Out.</w:t>
      </w:r>
    </w:p>
    <w:p w14:paraId="638217CF" w14:textId="77777777" w:rsidR="002F34C4" w:rsidRDefault="00AA635E">
      <w:r>
        <w:t>{'standard_name': 'Weighted Avg. Basic Shares Out.', 'acc_name': 'WeightedAverageNumberOfSharesOutstandingBasic'}</w:t>
      </w:r>
    </w:p>
    <w:p w14:paraId="10D84C2D" w14:textId="77777777" w:rsidR="002F34C4" w:rsidRDefault="00AA635E">
      <w:r>
        <w:t>{'standard_name': 'Weighted Avg. Basic Shares Out.', 'acc_name': 'WeightedAverageNumberOfShareOutstandingBasicAndDiluted'}</w:t>
      </w:r>
    </w:p>
    <w:p w14:paraId="54EF0402" w14:textId="77777777" w:rsidR="002F34C4" w:rsidRDefault="00AA635E">
      <w:r>
        <w:t>{'standard_name': 'Weighted Avg. Basic Shares Out.', 'acc_name': 'WeightedAverageBasicSharesOutstandingProForma'}</w:t>
      </w:r>
    </w:p>
    <w:p w14:paraId="70799A43" w14:textId="77777777" w:rsidR="002F34C4" w:rsidRDefault="00AA635E">
      <w:r>
        <w:t>{'standard_name': 'Weighted Avg. Basic Shares Out.', 'acc_name': 'WeightedAverageCommonUnitsOutstandingBasic'}</w:t>
      </w:r>
    </w:p>
    <w:p w14:paraId="041FFEDE" w14:textId="77777777" w:rsidR="002F34C4" w:rsidRDefault="00AA635E">
      <w:r>
        <w:t>{'standard_name': 'Weighted Avg. Basic Shares Out.', 'acc_name': 'BasicWeightedAverageNumberOfSharesOutstanding'}</w:t>
      </w:r>
    </w:p>
    <w:p w14:paraId="5A814E4F" w14:textId="77777777" w:rsidR="002F34C4" w:rsidRDefault="00AA635E">
      <w:r>
        <w:lastRenderedPageBreak/>
        <w:t>{'standard_name': 'Weighted Avg. Basic Shares Out.', 'acc_name': 'WeightedAverageNumberOfSharesIssuedBasic'}</w:t>
      </w:r>
    </w:p>
    <w:p w14:paraId="2DA6075D" w14:textId="77777777" w:rsidR="002F34C4" w:rsidRDefault="00AA635E">
      <w:r>
        <w:t>{'standard_name': 'Weighted Avg. Basic Shares Out.', 'acc_name': 'WeightedAverageNumberOfBasicSharesCommonStock'}</w:t>
      </w:r>
    </w:p>
    <w:p w14:paraId="55754C62" w14:textId="77777777" w:rsidR="002F34C4" w:rsidRDefault="00AA635E">
      <w:r>
        <w:t>{'standard_name': 'Weighted Avg. Basic Shares Out.', 'acc_name': 'WeightedAverageNumberBasicDilutedSharesOutstanding'}</w:t>
      </w:r>
    </w:p>
    <w:p w14:paraId="10001E07" w14:textId="77777777" w:rsidR="002F34C4" w:rsidRDefault="00AA635E">
      <w:r>
        <w:t>{'standard_name': 'Weighted Avg. Basic Shares Out.', 'acc_name': 'WeightedAverageNumberOfOutstandingSharesBasicAndDiluted'}</w:t>
      </w:r>
    </w:p>
    <w:p w14:paraId="6F8C9E86" w14:textId="77777777" w:rsidR="002F34C4" w:rsidRDefault="00AA635E">
      <w:r>
        <w:t>{'standard_name': 'Weighted Avg. Basic Shares Out.', 'acc_name': 'WeightedAverageNumberOfSharesOutstandingBasicAndDiluted'}</w:t>
      </w:r>
    </w:p>
    <w:p w14:paraId="00AA6C6D" w14:textId="77777777" w:rsidR="002F34C4" w:rsidRDefault="00AA635E">
      <w:r>
        <w:t>{'standard_name': 'Weighted Avg. Basic Shares Out.', 'acc_name': 'WeightedAverageTotalNumberOfSharesOutstandingBasicAndDiluted'}</w:t>
      </w:r>
    </w:p>
    <w:p w14:paraId="250E3AE3" w14:textId="77777777" w:rsidR="002F34C4" w:rsidRDefault="00AA635E">
      <w:r>
        <w:t>Weighted Avg. Diluted Shares Out.</w:t>
      </w:r>
    </w:p>
    <w:p w14:paraId="2DF5CD2A" w14:textId="77777777" w:rsidR="002F34C4" w:rsidRDefault="00AA635E">
      <w:r>
        <w:t>{'standard_name': 'Weighted Avg. Diluted Shares Out.', 'acc_name': 'WeightedAverageNumberOfDilutedSharesOutstanding'}</w:t>
      </w:r>
    </w:p>
    <w:p w14:paraId="49CC9A2A" w14:textId="77777777" w:rsidR="002F34C4" w:rsidRDefault="00AA635E">
      <w:r>
        <w:t>{'standard_name': 'Weighted Avg. Diluted Shares Out.', 'acc_name': 'DilutedWeightedAverageSharesOutstanding'}</w:t>
      </w:r>
    </w:p>
    <w:p w14:paraId="49430D8B" w14:textId="77777777" w:rsidR="002F34C4" w:rsidRDefault="00AA635E">
      <w:r>
        <w:t>{'standard_name': 'Weighted Avg. Diluted Shares Out.', 'acc_name': 'ProFormaWeightedAverageSharesOutstandingDiluted'}</w:t>
      </w:r>
    </w:p>
    <w:p w14:paraId="2C6B6C35" w14:textId="77777777" w:rsidR="002F34C4" w:rsidRDefault="00AA635E">
      <w:r>
        <w:t>{'standard_name': 'Weighted Avg. Diluted Shares Out.', 'acc_name': 'WeightedAverageCommonUnitsOutstandingDiluted'}</w:t>
      </w:r>
    </w:p>
    <w:p w14:paraId="3022F782" w14:textId="77777777" w:rsidR="002F34C4" w:rsidRDefault="00AA635E">
      <w:r>
        <w:t>{'standard_name': 'Weighted Avg. Diluted Shares Out.', 'acc_name': 'DilutedWeightedAverageNumberOfSharesForPeriodUsedInPerShareCalculation'}</w:t>
      </w:r>
    </w:p>
    <w:p w14:paraId="487E104A" w14:textId="77777777" w:rsidR="002F34C4" w:rsidRDefault="00AA635E">
      <w:r>
        <w:t>{'standard_name': 'Weighted Avg. Diluted Shares Out.', 'acc_name': 'WeightedAverageNumberDilutedSharesOutstandingAdjustment'}</w:t>
      </w:r>
    </w:p>
    <w:p w14:paraId="2743CD76" w14:textId="77777777" w:rsidR="002F34C4" w:rsidRDefault="00AA635E">
      <w:r>
        <w:t>{'standard_name': 'Weighted Avg. Diluted Shares Out.', 'acc_name': 'WeightedAverageNumberOfDilutedSharesCommonStock'}</w:t>
      </w:r>
    </w:p>
    <w:p w14:paraId="6F2DF4E4" w14:textId="77777777" w:rsidR="002F34C4" w:rsidRDefault="00AA635E">
      <w:r>
        <w:t>{'standard_name': 'Weighted Avg. Diluted Shares Out.', 'acc_name': 'WeightedAverageNumberBasicDilutedSharesOutstanding'}</w:t>
      </w:r>
    </w:p>
    <w:sectPr w:rsidR="002F34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4C4"/>
    <w:rsid w:val="00326F90"/>
    <w:rsid w:val="0044434A"/>
    <w:rsid w:val="00711168"/>
    <w:rsid w:val="00AA1D8D"/>
    <w:rsid w:val="00AA635E"/>
    <w:rsid w:val="00AF7D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8C9C2"/>
  <w14:defaultImageDpi w14:val="300"/>
  <w15:docId w15:val="{B6E28FB6-1FDE-6042-8722-A6CA0D54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97</Pages>
  <Words>25798</Words>
  <Characters>147055</Characters>
  <Application>Microsoft Office Word</Application>
  <DocSecurity>0</DocSecurity>
  <Lines>1225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Zang, Andrew</cp:lastModifiedBy>
  <cp:revision>3</cp:revision>
  <dcterms:created xsi:type="dcterms:W3CDTF">2013-12-23T23:15:00Z</dcterms:created>
  <dcterms:modified xsi:type="dcterms:W3CDTF">2021-01-11T14:58:00Z</dcterms:modified>
  <cp:category/>
</cp:coreProperties>
</file>